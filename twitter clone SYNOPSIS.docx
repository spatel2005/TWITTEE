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6"/>
        <w:ind w:left="1298" w:right="1170"/>
        <w:jc w:val="center"/>
      </w:pPr>
      <w:r>
        <w:pict>
          <v:rect id="_x0000_s1026" o:spid="_x0000_s1026" o:spt="1" style="position:absolute;left:0pt;margin-left:18.7pt;margin-top:53.6pt;height:0.7pt;width:572.25pt;mso-position-horizontal-relative:page;mso-position-vertical-relative:page;z-index:-251656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27" o:spid="_x0000_s1027" o:spt="203" style="position:absolute;left:0pt;margin-left:37.55pt;margin-top:104.85pt;height:659.4pt;width:519pt;mso-position-horizontal-relative:page;mso-position-vertical-relative:page;z-index:-251656192;mso-width-relative:page;mso-height-relative:page;" coordorigin="751,2098" coordsize="10380,13188">
            <o:lock v:ext="edit"/>
            <v:shape id="_x0000_s1028" o:spid="_x0000_s1028" o:spt="75" type="#_x0000_t75" style="position:absolute;left:782;top:2097;height:140;width:1030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29" o:spid="_x0000_s1029" o:spt="1" style="position:absolute;left:837;top:2119;height:41;width:1021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0" o:spid="_x0000_s1030" o:spt="75" type="#_x0000_t75" style="position:absolute;left:751;top:2102;height:13109;width:16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rect id="_x0000_s1031" o:spid="_x0000_s1031" o:spt="1" style="position:absolute;left:816;top:2138;height:12960;width:41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2" o:spid="_x0000_s1032" o:spt="75" type="#_x0000_t75" style="position:absolute;left:768;top:15079;height:168;width:1036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33" o:spid="_x0000_s1033" o:spt="1" style="position:absolute;left:837;top:15115;height:41;width:1021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4" o:spid="_x0000_s1034" o:spt="75" type="#_x0000_t75" style="position:absolute;left:10963;top:2102;height:13184;width:16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35" o:spid="_x0000_s1035" o:spt="1" style="position:absolute;left:11032;top:2138;height:13037;width:3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o:spt="75" type="#_x0000_t75" style="position:absolute;left:4980;top:4183;height:1553;width:181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7" o:spid="_x0000_s1037" o:spt="75" type="#_x0000_t75" style="position:absolute;left:5124;top:10363;height:1584;width:1584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</v:group>
        </w:pict>
      </w:r>
      <w:bookmarkStart w:id="0" w:name="Raj Kumar Goel Institute of Technology, "/>
      <w:bookmarkEnd w:id="0"/>
      <w:r>
        <w:t>Raj</w:t>
      </w:r>
      <w:r>
        <w:rPr>
          <w:spacing w:val="-15"/>
        </w:rPr>
        <w:t xml:space="preserve"> </w:t>
      </w:r>
      <w:r>
        <w:t>Kumar</w:t>
      </w:r>
      <w:r>
        <w:rPr>
          <w:spacing w:val="-12"/>
        </w:rPr>
        <w:t xml:space="preserve"> </w:t>
      </w:r>
      <w:r>
        <w:t>Goel</w:t>
      </w:r>
      <w:r>
        <w:rPr>
          <w:spacing w:val="-9"/>
        </w:rPr>
        <w:t xml:space="preserve"> </w:t>
      </w:r>
      <w:r>
        <w:t>Institute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Technology,</w:t>
      </w:r>
      <w:r>
        <w:rPr>
          <w:spacing w:val="-13"/>
        </w:rPr>
        <w:t xml:space="preserve"> </w:t>
      </w:r>
      <w:r>
        <w:t>Ghaziabad</w:t>
      </w:r>
    </w:p>
    <w:p>
      <w:pPr>
        <w:pStyle w:val="7"/>
        <w:spacing w:before="2"/>
        <w:rPr>
          <w:b/>
          <w:sz w:val="31"/>
        </w:rPr>
      </w:pPr>
    </w:p>
    <w:p>
      <w:pPr>
        <w:spacing w:before="1"/>
        <w:ind w:left="1285" w:right="1174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Department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Engineering</w:t>
      </w:r>
    </w:p>
    <w:p>
      <w:pPr>
        <w:pStyle w:val="7"/>
        <w:rPr>
          <w:b/>
          <w:sz w:val="26"/>
        </w:rPr>
      </w:pPr>
    </w:p>
    <w:p>
      <w:pPr>
        <w:pStyle w:val="7"/>
        <w:rPr>
          <w:b/>
          <w:sz w:val="26"/>
        </w:rPr>
      </w:pPr>
    </w:p>
    <w:p>
      <w:pPr>
        <w:pStyle w:val="7"/>
        <w:spacing w:before="4"/>
        <w:rPr>
          <w:b/>
          <w:sz w:val="30"/>
        </w:rPr>
      </w:pPr>
    </w:p>
    <w:p>
      <w:pPr>
        <w:spacing w:before="0"/>
        <w:ind w:left="1284" w:right="1174" w:firstLine="0"/>
        <w:jc w:val="center"/>
        <w:rPr>
          <w:b/>
          <w:sz w:val="32"/>
        </w:rPr>
      </w:pPr>
      <w:r>
        <w:rPr>
          <w:b/>
          <w:color w:val="1F1F1F"/>
          <w:sz w:val="32"/>
        </w:rPr>
        <w:t>TWITTER</w:t>
      </w:r>
      <w:r>
        <w:rPr>
          <w:b/>
          <w:color w:val="1F1F1F"/>
          <w:spacing w:val="-12"/>
          <w:sz w:val="32"/>
        </w:rPr>
        <w:t xml:space="preserve"> </w:t>
      </w:r>
      <w:r>
        <w:rPr>
          <w:b/>
          <w:color w:val="1F1F1F"/>
          <w:sz w:val="32"/>
        </w:rPr>
        <w:t>CLONE</w:t>
      </w:r>
    </w:p>
    <w:p>
      <w:pPr>
        <w:pStyle w:val="7"/>
        <w:spacing w:before="10"/>
        <w:rPr>
          <w:b/>
          <w:sz w:val="33"/>
        </w:rPr>
      </w:pPr>
    </w:p>
    <w:p>
      <w:pPr>
        <w:spacing w:before="0" w:line="388" w:lineRule="auto"/>
        <w:ind w:left="1294" w:right="1174" w:firstLine="0"/>
        <w:jc w:val="center"/>
        <w:rPr>
          <w:sz w:val="28"/>
        </w:rPr>
      </w:pPr>
      <w:r>
        <w:rPr>
          <w:sz w:val="28"/>
        </w:rPr>
        <w:t>A Synopsis submitted in partial fulfillment of the</w:t>
      </w:r>
      <w:r>
        <w:rPr>
          <w:spacing w:val="-68"/>
          <w:sz w:val="28"/>
        </w:rPr>
        <w:t xml:space="preserve"> </w:t>
      </w:r>
      <w:r>
        <w:rPr>
          <w:sz w:val="28"/>
        </w:rPr>
        <w:t>requirement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degree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3"/>
        <w:rPr>
          <w:sz w:val="33"/>
        </w:rPr>
      </w:pPr>
    </w:p>
    <w:p>
      <w:pPr>
        <w:spacing w:before="0"/>
        <w:ind w:left="1235" w:right="1174" w:firstLine="0"/>
        <w:jc w:val="center"/>
        <w:rPr>
          <w:sz w:val="28"/>
        </w:rPr>
      </w:pPr>
      <w:r>
        <w:rPr>
          <w:sz w:val="28"/>
        </w:rPr>
        <w:t>B.Tech.</w:t>
      </w:r>
    </w:p>
    <w:p>
      <w:pPr>
        <w:spacing w:before="204"/>
        <w:ind w:left="1298" w:right="1097" w:firstLine="0"/>
        <w:jc w:val="center"/>
        <w:rPr>
          <w:sz w:val="28"/>
        </w:rPr>
      </w:pPr>
      <w:r>
        <w:rPr>
          <w:sz w:val="28"/>
        </w:rPr>
        <w:t>In</w:t>
      </w:r>
    </w:p>
    <w:p>
      <w:pPr>
        <w:spacing w:before="196" w:line="386" w:lineRule="auto"/>
        <w:ind w:left="2476" w:right="2277" w:firstLine="0"/>
        <w:jc w:val="center"/>
        <w:rPr>
          <w:sz w:val="28"/>
        </w:rPr>
      </w:pPr>
      <w:r>
        <w:rPr>
          <w:sz w:val="28"/>
        </w:rPr>
        <w:t>Computer Science and Engineering</w:t>
      </w:r>
      <w:r>
        <w:rPr>
          <w:spacing w:val="-67"/>
          <w:sz w:val="28"/>
        </w:rPr>
        <w:t xml:space="preserve"> </w:t>
      </w:r>
      <w:r>
        <w:rPr>
          <w:sz w:val="28"/>
        </w:rPr>
        <w:t>Under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Supervision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</w:p>
    <w:p>
      <w:pPr>
        <w:spacing w:before="5"/>
        <w:ind w:left="1234" w:right="1174" w:firstLine="0"/>
        <w:jc w:val="center"/>
        <w:rPr>
          <w:rFonts w:hint="default"/>
          <w:b/>
          <w:sz w:val="28"/>
          <w:lang w:val="en-IN"/>
        </w:rPr>
      </w:pPr>
      <w:r>
        <w:rPr>
          <w:b/>
          <w:sz w:val="28"/>
        </w:rPr>
        <w:t>Ms.</w:t>
      </w:r>
      <w:r>
        <w:rPr>
          <w:rFonts w:hint="default"/>
          <w:b/>
          <w:sz w:val="28"/>
          <w:lang w:val="en-IN"/>
        </w:rPr>
        <w:t xml:space="preserve"> NIKITA</w:t>
      </w:r>
    </w:p>
    <w:p>
      <w:pPr>
        <w:spacing w:before="5"/>
        <w:ind w:left="1292" w:right="1174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Assistant</w:t>
      </w:r>
      <w:r>
        <w:rPr>
          <w:b/>
          <w:spacing w:val="-20"/>
          <w:sz w:val="28"/>
        </w:rPr>
        <w:t xml:space="preserve"> </w:t>
      </w:r>
      <w:r>
        <w:rPr>
          <w:b/>
          <w:spacing w:val="-2"/>
          <w:sz w:val="28"/>
        </w:rPr>
        <w:t>Professor</w:t>
      </w:r>
    </w:p>
    <w:p>
      <w:pPr>
        <w:spacing w:before="196"/>
        <w:ind w:left="1298" w:right="1171" w:firstLine="0"/>
        <w:jc w:val="center"/>
        <w:rPr>
          <w:sz w:val="28"/>
        </w:rPr>
      </w:pPr>
      <w:r>
        <w:rPr>
          <w:sz w:val="28"/>
        </w:rPr>
        <w:t>By</w:t>
      </w:r>
    </w:p>
    <w:p>
      <w:pPr>
        <w:spacing w:before="5"/>
        <w:ind w:left="2035" w:right="1843" w:hanging="64"/>
        <w:jc w:val="center"/>
        <w:rPr>
          <w:b/>
          <w:sz w:val="30"/>
        </w:rPr>
      </w:pPr>
      <w:bookmarkStart w:id="1" w:name="SHIVAM KUMAR (2000330100206)"/>
      <w:bookmarkEnd w:id="1"/>
      <w:r>
        <w:rPr>
          <w:b/>
          <w:sz w:val="28"/>
        </w:rPr>
        <w:t>SHIVAM KUMAR (2000330100206)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SHIVAM RAJ SINGH (2000330100210)</w:t>
      </w:r>
      <w:r>
        <w:rPr>
          <w:b/>
          <w:spacing w:val="-67"/>
          <w:sz w:val="28"/>
        </w:rPr>
        <w:t xml:space="preserve"> </w:t>
      </w:r>
      <w:r>
        <w:rPr>
          <w:b/>
          <w:sz w:val="30"/>
        </w:rPr>
        <w:t>VISHAL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SHARMA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(2000330100256)</w:t>
      </w:r>
    </w:p>
    <w:p>
      <w:pPr>
        <w:pStyle w:val="7"/>
        <w:rPr>
          <w:b/>
          <w:sz w:val="32"/>
        </w:rPr>
      </w:pPr>
    </w:p>
    <w:p>
      <w:pPr>
        <w:pStyle w:val="7"/>
        <w:rPr>
          <w:b/>
          <w:sz w:val="32"/>
        </w:rPr>
      </w:pPr>
    </w:p>
    <w:p>
      <w:pPr>
        <w:pStyle w:val="7"/>
        <w:rPr>
          <w:b/>
          <w:sz w:val="32"/>
        </w:rPr>
      </w:pPr>
    </w:p>
    <w:p>
      <w:pPr>
        <w:pStyle w:val="7"/>
        <w:rPr>
          <w:b/>
          <w:sz w:val="32"/>
        </w:rPr>
      </w:pPr>
    </w:p>
    <w:p>
      <w:pPr>
        <w:pStyle w:val="3"/>
        <w:spacing w:before="251"/>
        <w:ind w:left="1297" w:right="1174"/>
        <w:jc w:val="center"/>
      </w:pPr>
      <w:r>
        <w:t>Raj</w:t>
      </w:r>
      <w:r>
        <w:rPr>
          <w:spacing w:val="-12"/>
        </w:rPr>
        <w:t xml:space="preserve"> </w:t>
      </w:r>
      <w:r>
        <w:t>Kumar</w:t>
      </w:r>
      <w:r>
        <w:rPr>
          <w:spacing w:val="-9"/>
        </w:rPr>
        <w:t xml:space="preserve"> </w:t>
      </w:r>
      <w:r>
        <w:t>Goel</w:t>
      </w:r>
      <w:r>
        <w:rPr>
          <w:spacing w:val="-11"/>
        </w:rPr>
        <w:t xml:space="preserve"> </w:t>
      </w:r>
      <w:r>
        <w:t>Institute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Technology,</w:t>
      </w:r>
      <w:r>
        <w:rPr>
          <w:spacing w:val="-15"/>
        </w:rPr>
        <w:t xml:space="preserve"> </w:t>
      </w:r>
      <w:r>
        <w:t>Ghaziabad</w:t>
      </w:r>
    </w:p>
    <w:p>
      <w:pPr>
        <w:spacing w:before="201"/>
        <w:ind w:left="294" w:right="95" w:firstLine="0"/>
        <w:jc w:val="center"/>
        <w:rPr>
          <w:sz w:val="28"/>
        </w:rPr>
      </w:pPr>
      <w:r>
        <w:rPr>
          <w:spacing w:val="-1"/>
          <w:sz w:val="28"/>
        </w:rPr>
        <w:t>5th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KM.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STONE,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DELHI-MEERUT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ROAD,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GHAZIABAD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(U.P)-201003</w:t>
      </w:r>
    </w:p>
    <w:p>
      <w:pPr>
        <w:pStyle w:val="3"/>
        <w:spacing w:before="201"/>
        <w:ind w:left="1876"/>
      </w:pPr>
      <w:bookmarkStart w:id="2" w:name="Department of Computer Science &amp; Enginee"/>
      <w:bookmarkEnd w:id="2"/>
      <w:r>
        <w:t>Department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16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Engineering</w:t>
      </w:r>
    </w:p>
    <w:p>
      <w:pPr>
        <w:spacing w:before="201"/>
        <w:ind w:left="1298" w:right="1099" w:firstLine="0"/>
        <w:jc w:val="center"/>
        <w:rPr>
          <w:sz w:val="28"/>
        </w:rPr>
      </w:pPr>
      <w:r>
        <w:rPr>
          <w:sz w:val="28"/>
        </w:rPr>
        <w:t>Session:</w:t>
      </w:r>
      <w:r>
        <w:rPr>
          <w:spacing w:val="-13"/>
          <w:sz w:val="28"/>
        </w:rPr>
        <w:t xml:space="preserve"> </w:t>
      </w:r>
      <w:r>
        <w:rPr>
          <w:sz w:val="28"/>
        </w:rPr>
        <w:t>-</w:t>
      </w:r>
      <w:r>
        <w:rPr>
          <w:spacing w:val="-16"/>
          <w:sz w:val="28"/>
        </w:rPr>
        <w:t xml:space="preserve"> </w:t>
      </w:r>
      <w:r>
        <w:rPr>
          <w:sz w:val="28"/>
        </w:rPr>
        <w:t>2022-2023</w:t>
      </w:r>
    </w:p>
    <w:p>
      <w:pPr>
        <w:spacing w:after="0"/>
        <w:jc w:val="center"/>
        <w:rPr>
          <w:sz w:val="28"/>
        </w:rPr>
        <w:sectPr>
          <w:type w:val="continuous"/>
          <w:pgSz w:w="11930" w:h="16860"/>
          <w:pgMar w:top="460" w:right="1520" w:bottom="280" w:left="1680" w:header="720" w:footer="720" w:gutter="0"/>
          <w:cols w:space="720" w:num="1"/>
        </w:sectPr>
      </w:pPr>
    </w:p>
    <w:p>
      <w:pPr>
        <w:pStyle w:val="2"/>
        <w:spacing w:before="56" w:line="366" w:lineRule="exact"/>
        <w:ind w:left="167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18415</wp:posOffset>
            </wp:positionV>
            <wp:extent cx="762000" cy="754380"/>
            <wp:effectExtent l="0" t="0" r="0" b="0"/>
            <wp:wrapNone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Raj Kumar Goel Institute of Technology G"/>
      <w:bookmarkEnd w:id="3"/>
      <w:r>
        <w:t>Raj</w:t>
      </w:r>
      <w:r>
        <w:rPr>
          <w:spacing w:val="-15"/>
        </w:rPr>
        <w:t xml:space="preserve"> </w:t>
      </w:r>
      <w:r>
        <w:t>Kumar</w:t>
      </w:r>
      <w:r>
        <w:rPr>
          <w:spacing w:val="-1"/>
        </w:rPr>
        <w:t xml:space="preserve"> </w:t>
      </w:r>
      <w:r>
        <w:t>Goel</w:t>
      </w:r>
      <w:r>
        <w:rPr>
          <w:spacing w:val="-9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Ghaziabad</w:t>
      </w:r>
    </w:p>
    <w:p>
      <w:pPr>
        <w:spacing w:before="0" w:line="366" w:lineRule="exact"/>
        <w:ind w:left="1674" w:right="2174" w:firstLine="0"/>
        <w:jc w:val="center"/>
        <w:rPr>
          <w:b/>
          <w:i/>
          <w:sz w:val="32"/>
        </w:rPr>
      </w:pPr>
      <w:r>
        <w:rPr>
          <w:b/>
          <w:i/>
          <w:sz w:val="32"/>
        </w:rPr>
        <w:t>ISO</w:t>
      </w:r>
      <w:r>
        <w:rPr>
          <w:b/>
          <w:i/>
          <w:spacing w:val="-14"/>
          <w:sz w:val="32"/>
        </w:rPr>
        <w:t xml:space="preserve"> </w:t>
      </w:r>
      <w:r>
        <w:rPr>
          <w:b/>
          <w:i/>
          <w:sz w:val="32"/>
        </w:rPr>
        <w:t>9001:2015</w:t>
      </w:r>
      <w:r>
        <w:rPr>
          <w:b/>
          <w:i/>
          <w:spacing w:val="-12"/>
          <w:sz w:val="32"/>
        </w:rPr>
        <w:t xml:space="preserve"> </w:t>
      </w:r>
      <w:r>
        <w:rPr>
          <w:b/>
          <w:i/>
          <w:sz w:val="32"/>
        </w:rPr>
        <w:t>Certified</w:t>
      </w:r>
    </w:p>
    <w:p>
      <w:pPr>
        <w:spacing w:before="0" w:line="281" w:lineRule="exact"/>
        <w:ind w:left="1680" w:right="2174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5</w:t>
      </w:r>
      <w:r>
        <w:rPr>
          <w:b/>
          <w:i/>
          <w:position w:val="8"/>
          <w:sz w:val="16"/>
        </w:rPr>
        <w:t>th</w:t>
      </w:r>
      <w:r>
        <w:rPr>
          <w:b/>
          <w:i/>
          <w:spacing w:val="6"/>
          <w:position w:val="8"/>
          <w:sz w:val="16"/>
        </w:rPr>
        <w:t xml:space="preserve"> </w:t>
      </w:r>
      <w:r>
        <w:rPr>
          <w:b/>
          <w:i/>
          <w:sz w:val="24"/>
        </w:rPr>
        <w:t>KM.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STONE,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DELHI-MEERUT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ROAD,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GHAZIABAD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(U.P)-201003</w:t>
      </w:r>
    </w:p>
    <w:p>
      <w:pPr>
        <w:pStyle w:val="2"/>
        <w:spacing w:before="12"/>
        <w:ind w:left="1669"/>
      </w:pPr>
      <w:r>
        <w:pict>
          <v:shape id="_x0000_s1038" o:spid="_x0000_s1038" style="position:absolute;left:0pt;margin-left:60.2pt;margin-top:27.35pt;height:3.4pt;width:529.45pt;mso-position-horizontal-relative:page;z-index:251659264;mso-width-relative:page;mso-height-relative:page;" fillcolor="#000000" filled="t" stroked="f" coordorigin="1205,547" coordsize="10589,68" path="m11794,615l1205,588,1205,547,11794,576,11794,615xe">
            <v:path arrowok="t"/>
            <v:fill on="t" focussize="0,0"/>
            <v:stroke on="f"/>
            <v:imagedata o:title=""/>
            <o:lock v:ext="edit"/>
          </v:shape>
        </w:pict>
      </w:r>
      <w:bookmarkStart w:id="4" w:name="Department of Computer Science &amp; Enginee"/>
      <w:bookmarkEnd w:id="4"/>
      <w:r>
        <w:t>Department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 &amp;</w:t>
      </w:r>
      <w:r>
        <w:rPr>
          <w:spacing w:val="-8"/>
        </w:rPr>
        <w:t xml:space="preserve"> </w:t>
      </w:r>
      <w:r>
        <w:t>Engineering</w:t>
      </w:r>
    </w:p>
    <w:p>
      <w:pPr>
        <w:pStyle w:val="7"/>
        <w:rPr>
          <w:b/>
          <w:sz w:val="50"/>
        </w:rPr>
      </w:pPr>
    </w:p>
    <w:p>
      <w:pPr>
        <w:spacing w:before="0"/>
        <w:ind w:left="1680" w:right="2098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Mini</w:t>
      </w:r>
      <w:r>
        <w:rPr>
          <w:b/>
          <w:spacing w:val="-13"/>
          <w:sz w:val="32"/>
          <w:u w:val="thick"/>
        </w:rPr>
        <w:t xml:space="preserve"> </w:t>
      </w:r>
      <w:r>
        <w:rPr>
          <w:b/>
          <w:sz w:val="32"/>
          <w:u w:val="thick"/>
        </w:rPr>
        <w:t>Project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Title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Submission</w:t>
      </w:r>
      <w:r>
        <w:rPr>
          <w:b/>
          <w:spacing w:val="-8"/>
          <w:sz w:val="32"/>
          <w:u w:val="thick"/>
        </w:rPr>
        <w:t xml:space="preserve"> </w:t>
      </w:r>
      <w:r>
        <w:rPr>
          <w:b/>
          <w:sz w:val="32"/>
          <w:u w:val="thick"/>
        </w:rPr>
        <w:t>for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Approval</w:t>
      </w:r>
    </w:p>
    <w:p>
      <w:pPr>
        <w:pStyle w:val="7"/>
        <w:spacing w:before="5"/>
        <w:rPr>
          <w:b/>
        </w:rPr>
      </w:pPr>
    </w:p>
    <w:p>
      <w:pPr>
        <w:pStyle w:val="9"/>
        <w:numPr>
          <w:ilvl w:val="0"/>
          <w:numId w:val="1"/>
        </w:numPr>
        <w:tabs>
          <w:tab w:val="left" w:pos="1480"/>
          <w:tab w:val="left" w:pos="4359"/>
          <w:tab w:val="left" w:pos="5079"/>
        </w:tabs>
        <w:spacing w:before="85" w:after="0" w:line="240" w:lineRule="auto"/>
        <w:ind w:left="1480" w:right="0" w:hanging="360"/>
        <w:jc w:val="left"/>
        <w:rPr>
          <w:sz w:val="32"/>
        </w:rPr>
      </w:pPr>
      <w:r>
        <w:rPr>
          <w:sz w:val="32"/>
        </w:rPr>
        <w:t>Course</w:t>
      </w:r>
      <w:r>
        <w:rPr>
          <w:sz w:val="32"/>
        </w:rPr>
        <w:tab/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</w:rPr>
        <w:t>Bachelor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10"/>
          <w:sz w:val="32"/>
        </w:rPr>
        <w:t xml:space="preserve"> </w:t>
      </w:r>
      <w:r>
        <w:rPr>
          <w:sz w:val="32"/>
        </w:rPr>
        <w:t>Technology</w:t>
      </w:r>
    </w:p>
    <w:p>
      <w:pPr>
        <w:pStyle w:val="9"/>
        <w:numPr>
          <w:ilvl w:val="0"/>
          <w:numId w:val="1"/>
        </w:numPr>
        <w:tabs>
          <w:tab w:val="left" w:pos="1480"/>
          <w:tab w:val="left" w:pos="4359"/>
          <w:tab w:val="left" w:pos="5079"/>
        </w:tabs>
        <w:spacing w:before="184" w:after="0" w:line="240" w:lineRule="auto"/>
        <w:ind w:left="1480" w:right="0" w:hanging="360"/>
        <w:jc w:val="left"/>
        <w:rPr>
          <w:sz w:val="20"/>
        </w:rPr>
      </w:pPr>
      <w:r>
        <w:rPr>
          <w:sz w:val="32"/>
        </w:rPr>
        <w:t>Semester</w:t>
      </w:r>
      <w:r>
        <w:rPr>
          <w:sz w:val="32"/>
        </w:rPr>
        <w:tab/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</w:rPr>
        <w:t>V</w:t>
      </w:r>
      <w:r>
        <w:rPr>
          <w:position w:val="11"/>
          <w:sz w:val="20"/>
        </w:rPr>
        <w:t>th</w:t>
      </w:r>
    </w:p>
    <w:p>
      <w:pPr>
        <w:pStyle w:val="9"/>
        <w:numPr>
          <w:ilvl w:val="0"/>
          <w:numId w:val="1"/>
        </w:numPr>
        <w:tabs>
          <w:tab w:val="left" w:pos="1480"/>
          <w:tab w:val="left" w:pos="4359"/>
          <w:tab w:val="left" w:pos="5079"/>
        </w:tabs>
        <w:spacing w:before="184" w:after="0" w:line="240" w:lineRule="auto"/>
        <w:ind w:left="1480" w:right="0" w:hanging="360"/>
        <w:jc w:val="left"/>
        <w:rPr>
          <w:sz w:val="32"/>
        </w:rPr>
      </w:pPr>
      <w:r>
        <w:rPr>
          <w:sz w:val="32"/>
        </w:rPr>
        <w:t>Branch</w:t>
      </w:r>
      <w:r>
        <w:rPr>
          <w:sz w:val="32"/>
        </w:rPr>
        <w:tab/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</w:rPr>
        <w:t>Computer</w:t>
      </w:r>
      <w:r>
        <w:rPr>
          <w:spacing w:val="-12"/>
          <w:sz w:val="32"/>
        </w:rPr>
        <w:t xml:space="preserve"> </w:t>
      </w:r>
      <w:r>
        <w:rPr>
          <w:sz w:val="32"/>
        </w:rPr>
        <w:t>Science</w:t>
      </w:r>
      <w:r>
        <w:rPr>
          <w:spacing w:val="-1"/>
          <w:sz w:val="32"/>
        </w:rPr>
        <w:t xml:space="preserve"> </w:t>
      </w:r>
      <w:r>
        <w:rPr>
          <w:sz w:val="32"/>
        </w:rPr>
        <w:t>&amp;</w:t>
      </w:r>
      <w:r>
        <w:rPr>
          <w:spacing w:val="-8"/>
          <w:sz w:val="32"/>
        </w:rPr>
        <w:t xml:space="preserve"> </w:t>
      </w:r>
      <w:r>
        <w:rPr>
          <w:sz w:val="32"/>
        </w:rPr>
        <w:t>Engineering</w:t>
      </w:r>
    </w:p>
    <w:p>
      <w:pPr>
        <w:pStyle w:val="9"/>
        <w:numPr>
          <w:ilvl w:val="0"/>
          <w:numId w:val="1"/>
        </w:numPr>
        <w:tabs>
          <w:tab w:val="left" w:pos="1480"/>
          <w:tab w:val="left" w:pos="4359"/>
          <w:tab w:val="left" w:pos="5079"/>
        </w:tabs>
        <w:spacing w:before="184" w:after="0" w:line="240" w:lineRule="auto"/>
        <w:ind w:left="1480" w:right="0" w:hanging="360"/>
        <w:jc w:val="left"/>
        <w:rPr>
          <w:sz w:val="32"/>
        </w:rPr>
      </w:pP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Title</w:t>
      </w:r>
      <w:r>
        <w:rPr>
          <w:sz w:val="32"/>
        </w:rPr>
        <w:tab/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</w:rPr>
        <w:t>TWITTER</w:t>
      </w:r>
      <w:r>
        <w:rPr>
          <w:spacing w:val="-4"/>
          <w:sz w:val="32"/>
        </w:rPr>
        <w:t xml:space="preserve"> </w:t>
      </w:r>
      <w:r>
        <w:rPr>
          <w:sz w:val="32"/>
        </w:rPr>
        <w:t>CLONE</w:t>
      </w:r>
    </w:p>
    <w:p>
      <w:pPr>
        <w:pStyle w:val="9"/>
        <w:numPr>
          <w:ilvl w:val="0"/>
          <w:numId w:val="1"/>
        </w:numPr>
        <w:tabs>
          <w:tab w:val="left" w:pos="1480"/>
          <w:tab w:val="left" w:pos="4359"/>
          <w:tab w:val="left" w:pos="4995"/>
        </w:tabs>
        <w:spacing w:before="185" w:after="0" w:line="240" w:lineRule="auto"/>
        <w:ind w:left="1480" w:right="0" w:hanging="360"/>
        <w:jc w:val="left"/>
        <w:rPr>
          <w:sz w:val="28"/>
        </w:rPr>
      </w:pPr>
      <w:r>
        <w:rPr>
          <w:sz w:val="32"/>
        </w:rPr>
        <w:t>Area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Technology</w:t>
      </w:r>
      <w:r>
        <w:rPr>
          <w:sz w:val="32"/>
        </w:rPr>
        <w:tab/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>XML,JAVA,HTML,CSS</w:t>
      </w:r>
    </w:p>
    <w:p>
      <w:pPr>
        <w:pStyle w:val="9"/>
        <w:numPr>
          <w:ilvl w:val="0"/>
          <w:numId w:val="1"/>
        </w:numPr>
        <w:tabs>
          <w:tab w:val="left" w:pos="1480"/>
        </w:tabs>
        <w:spacing w:before="186" w:after="0" w:line="240" w:lineRule="auto"/>
        <w:ind w:left="1480" w:right="0" w:hanging="360"/>
        <w:jc w:val="left"/>
        <w:rPr>
          <w:sz w:val="32"/>
        </w:rPr>
      </w:pPr>
      <w:r>
        <w:rPr>
          <w:sz w:val="32"/>
        </w:rPr>
        <w:t>Details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Students</w:t>
      </w:r>
      <w:r>
        <w:rPr>
          <w:spacing w:val="-6"/>
          <w:sz w:val="32"/>
        </w:rPr>
        <w:t xml:space="preserve"> </w:t>
      </w:r>
      <w:r>
        <w:rPr>
          <w:sz w:val="32"/>
        </w:rPr>
        <w:t>(</w:t>
      </w:r>
      <w:r>
        <w:rPr>
          <w:sz w:val="24"/>
        </w:rPr>
        <w:t>Max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-9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batch</w:t>
      </w:r>
      <w:r>
        <w:rPr>
          <w:sz w:val="32"/>
        </w:rPr>
        <w:t>):</w:t>
      </w:r>
      <w:r>
        <w:rPr>
          <w:spacing w:val="-7"/>
          <w:sz w:val="32"/>
        </w:rPr>
        <w:t xml:space="preserve"> </w:t>
      </w:r>
      <w:r>
        <w:rPr>
          <w:sz w:val="32"/>
        </w:rPr>
        <w:t>3</w:t>
      </w:r>
    </w:p>
    <w:p>
      <w:pPr>
        <w:pStyle w:val="7"/>
        <w:spacing w:before="7"/>
        <w:rPr>
          <w:sz w:val="17"/>
        </w:rPr>
      </w:pPr>
    </w:p>
    <w:tbl>
      <w:tblPr>
        <w:tblStyle w:val="6"/>
        <w:tblW w:w="0" w:type="auto"/>
        <w:tblInd w:w="6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2528"/>
        <w:gridCol w:w="3534"/>
        <w:gridCol w:w="1145"/>
        <w:gridCol w:w="1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970" w:type="dxa"/>
          </w:tcPr>
          <w:p>
            <w:pPr>
              <w:pStyle w:val="10"/>
              <w:spacing w:before="157"/>
              <w:ind w:left="140"/>
              <w:rPr>
                <w:sz w:val="28"/>
              </w:rPr>
            </w:pPr>
            <w:r>
              <w:rPr>
                <w:sz w:val="28"/>
              </w:rPr>
              <w:t>S.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</w:p>
        </w:tc>
        <w:tc>
          <w:tcPr>
            <w:tcW w:w="2528" w:type="dxa"/>
          </w:tcPr>
          <w:p>
            <w:pPr>
              <w:pStyle w:val="10"/>
              <w:spacing w:before="157"/>
              <w:ind w:left="181" w:right="145"/>
              <w:jc w:val="center"/>
              <w:rPr>
                <w:sz w:val="28"/>
              </w:rPr>
            </w:pPr>
            <w:r>
              <w:rPr>
                <w:sz w:val="28"/>
              </w:rPr>
              <w:t>Univ.Roll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</w:p>
        </w:tc>
        <w:tc>
          <w:tcPr>
            <w:tcW w:w="3534" w:type="dxa"/>
          </w:tcPr>
          <w:p>
            <w:pPr>
              <w:pStyle w:val="10"/>
              <w:spacing w:before="157"/>
              <w:ind w:left="1422" w:right="1393"/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1145" w:type="dxa"/>
          </w:tcPr>
          <w:p>
            <w:pPr>
              <w:pStyle w:val="10"/>
              <w:spacing w:before="157"/>
              <w:ind w:left="140" w:right="114"/>
              <w:jc w:val="center"/>
              <w:rPr>
                <w:sz w:val="28"/>
              </w:rPr>
            </w:pPr>
            <w:r>
              <w:rPr>
                <w:sz w:val="28"/>
              </w:rPr>
              <w:t>Section</w:t>
            </w:r>
          </w:p>
        </w:tc>
        <w:tc>
          <w:tcPr>
            <w:tcW w:w="1969" w:type="dxa"/>
          </w:tcPr>
          <w:p>
            <w:pPr>
              <w:pStyle w:val="10"/>
              <w:spacing w:before="5" w:line="228" w:lineRule="auto"/>
              <w:ind w:left="534" w:right="487" w:firstLine="50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atLeast"/>
        </w:trPr>
        <w:tc>
          <w:tcPr>
            <w:tcW w:w="970" w:type="dxa"/>
          </w:tcPr>
          <w:p>
            <w:pPr>
              <w:pStyle w:val="10"/>
              <w:spacing w:before="303"/>
              <w:ind w:left="23"/>
              <w:jc w:val="center"/>
              <w:rPr>
                <w:sz w:val="32"/>
              </w:rPr>
            </w:pPr>
            <w:r>
              <w:rPr>
                <w:w w:val="93"/>
                <w:sz w:val="32"/>
              </w:rPr>
              <w:t>1</w:t>
            </w:r>
          </w:p>
        </w:tc>
        <w:tc>
          <w:tcPr>
            <w:tcW w:w="2528" w:type="dxa"/>
          </w:tcPr>
          <w:p>
            <w:pPr>
              <w:pStyle w:val="10"/>
              <w:spacing w:before="303"/>
              <w:ind w:left="151" w:right="186"/>
              <w:jc w:val="center"/>
              <w:rPr>
                <w:sz w:val="32"/>
              </w:rPr>
            </w:pPr>
            <w:r>
              <w:rPr>
                <w:sz w:val="32"/>
              </w:rPr>
              <w:t>2000330100206</w:t>
            </w:r>
          </w:p>
        </w:tc>
        <w:tc>
          <w:tcPr>
            <w:tcW w:w="3534" w:type="dxa"/>
          </w:tcPr>
          <w:p>
            <w:pPr>
              <w:pStyle w:val="10"/>
              <w:spacing w:before="303"/>
              <w:ind w:left="485"/>
              <w:rPr>
                <w:sz w:val="32"/>
              </w:rPr>
            </w:pPr>
            <w:r>
              <w:rPr>
                <w:sz w:val="32"/>
              </w:rPr>
              <w:t>SHIVAM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KUMAR</w:t>
            </w:r>
          </w:p>
        </w:tc>
        <w:tc>
          <w:tcPr>
            <w:tcW w:w="1145" w:type="dxa"/>
          </w:tcPr>
          <w:p>
            <w:pPr>
              <w:pStyle w:val="10"/>
              <w:spacing w:line="359" w:lineRule="exact"/>
              <w:ind w:left="136" w:right="114"/>
              <w:jc w:val="center"/>
              <w:rPr>
                <w:sz w:val="32"/>
              </w:rPr>
            </w:pPr>
            <w:r>
              <w:rPr>
                <w:sz w:val="32"/>
              </w:rPr>
              <w:t>3D</w:t>
            </w:r>
          </w:p>
        </w:tc>
        <w:tc>
          <w:tcPr>
            <w:tcW w:w="1969" w:type="dxa"/>
          </w:tcPr>
          <w:p>
            <w:pPr>
              <w:pStyle w:val="10"/>
              <w:spacing w:before="303"/>
              <w:ind w:left="224"/>
              <w:rPr>
                <w:sz w:val="32"/>
              </w:rPr>
            </w:pPr>
            <w:r>
              <w:rPr>
                <w:sz w:val="32"/>
              </w:rPr>
              <w:t>9756217802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970" w:type="dxa"/>
          </w:tcPr>
          <w:p>
            <w:pPr>
              <w:pStyle w:val="10"/>
              <w:spacing w:before="10"/>
              <w:rPr>
                <w:sz w:val="29"/>
              </w:rPr>
            </w:pPr>
          </w:p>
          <w:p>
            <w:pPr>
              <w:pStyle w:val="10"/>
              <w:ind w:left="23"/>
              <w:jc w:val="center"/>
              <w:rPr>
                <w:sz w:val="32"/>
              </w:rPr>
            </w:pPr>
            <w:r>
              <w:rPr>
                <w:w w:val="93"/>
                <w:sz w:val="32"/>
              </w:rPr>
              <w:t>2</w:t>
            </w:r>
          </w:p>
        </w:tc>
        <w:tc>
          <w:tcPr>
            <w:tcW w:w="2528" w:type="dxa"/>
          </w:tcPr>
          <w:p>
            <w:pPr>
              <w:pStyle w:val="10"/>
              <w:spacing w:before="10"/>
              <w:rPr>
                <w:sz w:val="29"/>
              </w:rPr>
            </w:pPr>
          </w:p>
          <w:p>
            <w:pPr>
              <w:pStyle w:val="10"/>
              <w:ind w:left="181" w:right="156"/>
              <w:jc w:val="center"/>
              <w:rPr>
                <w:sz w:val="32"/>
              </w:rPr>
            </w:pPr>
            <w:r>
              <w:rPr>
                <w:sz w:val="32"/>
              </w:rPr>
              <w:t>2000330100210</w:t>
            </w:r>
          </w:p>
        </w:tc>
        <w:tc>
          <w:tcPr>
            <w:tcW w:w="3534" w:type="dxa"/>
          </w:tcPr>
          <w:p>
            <w:pPr>
              <w:pStyle w:val="10"/>
              <w:spacing w:before="10"/>
              <w:rPr>
                <w:sz w:val="29"/>
              </w:rPr>
            </w:pPr>
          </w:p>
          <w:p>
            <w:pPr>
              <w:pStyle w:val="10"/>
              <w:ind w:left="324"/>
              <w:rPr>
                <w:sz w:val="32"/>
              </w:rPr>
            </w:pPr>
            <w:r>
              <w:rPr>
                <w:sz w:val="32"/>
              </w:rPr>
              <w:t>SHIVAM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RAJ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SINGH</w:t>
            </w:r>
          </w:p>
        </w:tc>
        <w:tc>
          <w:tcPr>
            <w:tcW w:w="1145" w:type="dxa"/>
          </w:tcPr>
          <w:p>
            <w:pPr>
              <w:pStyle w:val="10"/>
              <w:spacing w:line="355" w:lineRule="exact"/>
              <w:ind w:left="136" w:right="114"/>
              <w:jc w:val="center"/>
              <w:rPr>
                <w:sz w:val="32"/>
              </w:rPr>
            </w:pPr>
            <w:r>
              <w:rPr>
                <w:sz w:val="32"/>
              </w:rPr>
              <w:t>3D</w:t>
            </w:r>
          </w:p>
        </w:tc>
        <w:tc>
          <w:tcPr>
            <w:tcW w:w="1969" w:type="dxa"/>
          </w:tcPr>
          <w:p>
            <w:pPr>
              <w:pStyle w:val="10"/>
              <w:spacing w:before="10"/>
              <w:rPr>
                <w:sz w:val="29"/>
              </w:rPr>
            </w:pPr>
          </w:p>
          <w:p>
            <w:pPr>
              <w:pStyle w:val="10"/>
              <w:ind w:left="188"/>
              <w:rPr>
                <w:sz w:val="32"/>
              </w:rPr>
            </w:pPr>
            <w:r>
              <w:rPr>
                <w:sz w:val="32"/>
              </w:rPr>
              <w:t>7979823869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970" w:type="dxa"/>
          </w:tcPr>
          <w:p>
            <w:pPr>
              <w:pStyle w:val="10"/>
              <w:spacing w:line="350" w:lineRule="exact"/>
              <w:ind w:left="23"/>
              <w:jc w:val="center"/>
              <w:rPr>
                <w:sz w:val="32"/>
              </w:rPr>
            </w:pPr>
            <w:r>
              <w:rPr>
                <w:w w:val="93"/>
                <w:sz w:val="32"/>
              </w:rPr>
              <w:t>3</w:t>
            </w:r>
          </w:p>
        </w:tc>
        <w:tc>
          <w:tcPr>
            <w:tcW w:w="2528" w:type="dxa"/>
          </w:tcPr>
          <w:p>
            <w:pPr>
              <w:pStyle w:val="10"/>
              <w:spacing w:line="350" w:lineRule="exact"/>
              <w:ind w:left="181" w:right="156"/>
              <w:jc w:val="center"/>
              <w:rPr>
                <w:sz w:val="32"/>
              </w:rPr>
            </w:pPr>
            <w:r>
              <w:rPr>
                <w:sz w:val="32"/>
              </w:rPr>
              <w:t>2000330100256</w:t>
            </w:r>
          </w:p>
        </w:tc>
        <w:tc>
          <w:tcPr>
            <w:tcW w:w="3534" w:type="dxa"/>
          </w:tcPr>
          <w:p>
            <w:pPr>
              <w:pStyle w:val="10"/>
              <w:spacing w:line="350" w:lineRule="exact"/>
              <w:ind w:left="485"/>
              <w:rPr>
                <w:sz w:val="32"/>
              </w:rPr>
            </w:pPr>
            <w:r>
              <w:rPr>
                <w:sz w:val="32"/>
              </w:rPr>
              <w:t>VISHAL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SHARMA</w:t>
            </w:r>
          </w:p>
        </w:tc>
        <w:tc>
          <w:tcPr>
            <w:tcW w:w="1145" w:type="dxa"/>
          </w:tcPr>
          <w:p>
            <w:pPr>
              <w:pStyle w:val="10"/>
              <w:spacing w:line="357" w:lineRule="exact"/>
              <w:ind w:left="136" w:right="114"/>
              <w:jc w:val="center"/>
              <w:rPr>
                <w:sz w:val="32"/>
              </w:rPr>
            </w:pPr>
            <w:r>
              <w:rPr>
                <w:sz w:val="32"/>
              </w:rPr>
              <w:t>3D</w:t>
            </w:r>
          </w:p>
        </w:tc>
        <w:tc>
          <w:tcPr>
            <w:tcW w:w="1969" w:type="dxa"/>
          </w:tcPr>
          <w:p>
            <w:pPr>
              <w:pStyle w:val="10"/>
              <w:spacing w:line="350" w:lineRule="exact"/>
              <w:ind w:left="188"/>
              <w:rPr>
                <w:sz w:val="32"/>
              </w:rPr>
            </w:pPr>
            <w:r>
              <w:rPr>
                <w:sz w:val="32"/>
              </w:rPr>
              <w:t>8840527316</w:t>
            </w:r>
          </w:p>
        </w:tc>
      </w:tr>
    </w:tbl>
    <w:p>
      <w:pPr>
        <w:pStyle w:val="7"/>
        <w:spacing w:before="7"/>
        <w:rPr>
          <w:sz w:val="36"/>
        </w:rPr>
      </w:pPr>
    </w:p>
    <w:p>
      <w:pPr>
        <w:pStyle w:val="9"/>
        <w:numPr>
          <w:ilvl w:val="0"/>
          <w:numId w:val="1"/>
        </w:numPr>
        <w:tabs>
          <w:tab w:val="left" w:pos="1559"/>
          <w:tab w:val="left" w:pos="1560"/>
        </w:tabs>
        <w:spacing w:before="0" w:after="0" w:line="240" w:lineRule="auto"/>
        <w:ind w:left="1559" w:right="0" w:hanging="440"/>
        <w:jc w:val="left"/>
        <w:rPr>
          <w:sz w:val="32"/>
        </w:rPr>
      </w:pPr>
      <w:r>
        <w:rPr>
          <w:sz w:val="32"/>
        </w:rPr>
        <w:t>Project</w:t>
      </w:r>
      <w:r>
        <w:rPr>
          <w:spacing w:val="-9"/>
          <w:sz w:val="32"/>
        </w:rPr>
        <w:t xml:space="preserve"> </w:t>
      </w:r>
      <w:r>
        <w:rPr>
          <w:sz w:val="32"/>
        </w:rPr>
        <w:t>Coordinator</w:t>
      </w:r>
    </w:p>
    <w:p>
      <w:pPr>
        <w:pStyle w:val="7"/>
        <w:rPr>
          <w:sz w:val="34"/>
        </w:rPr>
      </w:pPr>
    </w:p>
    <w:p>
      <w:pPr>
        <w:pStyle w:val="7"/>
        <w:spacing w:before="2"/>
        <w:rPr>
          <w:sz w:val="30"/>
        </w:rPr>
      </w:pPr>
    </w:p>
    <w:p>
      <w:pPr>
        <w:spacing w:before="0"/>
        <w:ind w:left="1480" w:right="0" w:firstLine="0"/>
        <w:jc w:val="left"/>
        <w:rPr>
          <w:sz w:val="32"/>
        </w:rPr>
      </w:pPr>
      <w:r>
        <w:rPr>
          <w:sz w:val="32"/>
        </w:rPr>
        <w:t>(</w:t>
      </w:r>
      <w:r>
        <w:rPr>
          <w:spacing w:val="-4"/>
          <w:sz w:val="32"/>
        </w:rPr>
        <w:t xml:space="preserve"> </w:t>
      </w:r>
      <w:r>
        <w:rPr>
          <w:sz w:val="32"/>
        </w:rPr>
        <w:t>Ms.</w:t>
      </w:r>
      <w:r>
        <w:rPr>
          <w:spacing w:val="1"/>
          <w:sz w:val="32"/>
        </w:rPr>
        <w:t xml:space="preserve"> </w:t>
      </w:r>
      <w:r>
        <w:rPr>
          <w:rFonts w:hint="default"/>
          <w:spacing w:val="1"/>
          <w:sz w:val="32"/>
          <w:lang w:val="en-IN"/>
        </w:rPr>
        <w:t>NIKITA</w:t>
      </w:r>
      <w:r>
        <w:rPr>
          <w:sz w:val="32"/>
        </w:rPr>
        <w:t xml:space="preserve"> )</w:t>
      </w:r>
    </w:p>
    <w:p>
      <w:pPr>
        <w:spacing w:before="2"/>
        <w:ind w:left="1480" w:right="0" w:firstLine="0"/>
        <w:jc w:val="left"/>
        <w:rPr>
          <w:sz w:val="32"/>
        </w:rPr>
      </w:pPr>
      <w:r>
        <w:rPr>
          <w:w w:val="95"/>
          <w:sz w:val="32"/>
        </w:rPr>
        <w:t>Assistant</w:t>
      </w:r>
      <w:r>
        <w:rPr>
          <w:spacing w:val="12"/>
          <w:w w:val="95"/>
          <w:sz w:val="32"/>
        </w:rPr>
        <w:t xml:space="preserve"> </w:t>
      </w:r>
      <w:r>
        <w:rPr>
          <w:w w:val="95"/>
          <w:sz w:val="32"/>
        </w:rPr>
        <w:t>Professor</w:t>
      </w: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11"/>
        </w:rPr>
      </w:pPr>
      <w:r>
        <w:pict>
          <v:rect id="_x0000_s1039" o:spid="_x0000_s1039" o:spt="1" style="position:absolute;left:0pt;margin-left:72pt;margin-top:8.8pt;height:1.15pt;width:442.9pt;mso-position-horizontal-relative:page;mso-wrap-distance-bottom:0pt;mso-wrap-distance-top:0pt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before="4"/>
        <w:ind w:left="1680" w:right="1468" w:firstLine="0"/>
        <w:jc w:val="center"/>
        <w:rPr>
          <w:sz w:val="28"/>
        </w:rPr>
      </w:pPr>
      <w:r>
        <w:rPr>
          <w:sz w:val="28"/>
          <w:u w:val="single"/>
        </w:rPr>
        <w:t>OFFICE</w:t>
      </w:r>
      <w:r>
        <w:rPr>
          <w:spacing w:val="-14"/>
          <w:sz w:val="28"/>
          <w:u w:val="single"/>
        </w:rPr>
        <w:t xml:space="preserve"> </w:t>
      </w:r>
      <w:r>
        <w:rPr>
          <w:sz w:val="28"/>
          <w:u w:val="single"/>
        </w:rPr>
        <w:t>USE</w:t>
      </w:r>
    </w:p>
    <w:p>
      <w:pPr>
        <w:pStyle w:val="7"/>
        <w:spacing w:before="5"/>
        <w:rPr>
          <w:sz w:val="20"/>
        </w:rPr>
      </w:pPr>
    </w:p>
    <w:p>
      <w:pPr>
        <w:tabs>
          <w:tab w:val="left" w:pos="5149"/>
          <w:tab w:val="left" w:pos="7959"/>
        </w:tabs>
        <w:spacing w:before="89"/>
        <w:ind w:left="1120" w:right="0" w:firstLine="0"/>
        <w:jc w:val="left"/>
        <w:rPr>
          <w:sz w:val="28"/>
        </w:rPr>
      </w:pPr>
      <w:r>
        <w:rPr>
          <w:sz w:val="28"/>
        </w:rPr>
        <w:t>Project</w:t>
      </w:r>
      <w:r>
        <w:rPr>
          <w:spacing w:val="-9"/>
          <w:sz w:val="28"/>
        </w:rPr>
        <w:t xml:space="preserve"> </w:t>
      </w:r>
      <w:r>
        <w:rPr>
          <w:sz w:val="28"/>
        </w:rPr>
        <w:t>Group</w:t>
      </w:r>
      <w:r>
        <w:rPr>
          <w:spacing w:val="-12"/>
          <w:sz w:val="28"/>
        </w:rPr>
        <w:t xml:space="preserve"> </w:t>
      </w:r>
      <w:r>
        <w:rPr>
          <w:sz w:val="28"/>
        </w:rPr>
        <w:t>No.:</w:t>
      </w:r>
      <w:r>
        <w:rPr>
          <w:sz w:val="28"/>
        </w:rPr>
        <w:tab/>
      </w:r>
      <w:r>
        <w:rPr>
          <w:sz w:val="28"/>
        </w:rPr>
        <w:t>Approved</w:t>
      </w:r>
      <w:r>
        <w:rPr>
          <w:sz w:val="28"/>
        </w:rPr>
        <w:tab/>
      </w:r>
      <w:r>
        <w:rPr>
          <w:sz w:val="28"/>
        </w:rPr>
        <w:t>Not</w:t>
      </w:r>
      <w:r>
        <w:rPr>
          <w:spacing w:val="-12"/>
          <w:sz w:val="28"/>
        </w:rPr>
        <w:t xml:space="preserve"> </w:t>
      </w:r>
      <w:r>
        <w:rPr>
          <w:sz w:val="28"/>
        </w:rPr>
        <w:t>Approved</w:t>
      </w:r>
    </w:p>
    <w:p>
      <w:pPr>
        <w:pStyle w:val="7"/>
        <w:rPr>
          <w:sz w:val="30"/>
        </w:rPr>
      </w:pPr>
    </w:p>
    <w:p>
      <w:pPr>
        <w:pStyle w:val="7"/>
        <w:spacing w:before="7"/>
        <w:rPr>
          <w:sz w:val="30"/>
        </w:rPr>
      </w:pPr>
    </w:p>
    <w:p>
      <w:pPr>
        <w:spacing w:before="0" w:line="560" w:lineRule="atLeast"/>
        <w:ind w:left="5800" w:right="2707" w:firstLine="0"/>
        <w:jc w:val="left"/>
        <w:rPr>
          <w:sz w:val="32"/>
        </w:rPr>
      </w:pPr>
      <w:r>
        <w:rPr>
          <w:sz w:val="32"/>
        </w:rPr>
        <w:t>Project Coordinator</w:t>
      </w:r>
      <w:r>
        <w:rPr>
          <w:spacing w:val="-77"/>
          <w:sz w:val="32"/>
        </w:rPr>
        <w:t xml:space="preserve"> </w:t>
      </w:r>
      <w:r>
        <w:rPr>
          <w:sz w:val="32"/>
        </w:rPr>
        <w:t>(</w:t>
      </w:r>
      <w:r>
        <w:rPr>
          <w:spacing w:val="-12"/>
          <w:sz w:val="32"/>
        </w:rPr>
        <w:t xml:space="preserve"> </w:t>
      </w:r>
      <w:r>
        <w:rPr>
          <w:sz w:val="28"/>
        </w:rPr>
        <w:t>Ms.</w:t>
      </w:r>
      <w:r>
        <w:rPr>
          <w:rFonts w:hint="default"/>
          <w:sz w:val="28"/>
          <w:lang w:val="en-IN"/>
        </w:rPr>
        <w:t xml:space="preserve"> NIKITA</w:t>
      </w:r>
      <w:bookmarkStart w:id="15" w:name="_GoBack"/>
      <w:bookmarkEnd w:id="15"/>
      <w:r>
        <w:rPr>
          <w:sz w:val="32"/>
        </w:rPr>
        <w:t>)</w:t>
      </w:r>
    </w:p>
    <w:p>
      <w:pPr>
        <w:spacing w:before="8"/>
        <w:ind w:left="5800" w:right="0" w:firstLine="0"/>
        <w:jc w:val="left"/>
        <w:rPr>
          <w:sz w:val="32"/>
        </w:rPr>
      </w:pPr>
      <w:r>
        <w:rPr>
          <w:sz w:val="32"/>
        </w:rPr>
        <w:t>Assistant</w:t>
      </w:r>
      <w:r>
        <w:rPr>
          <w:spacing w:val="-16"/>
          <w:sz w:val="32"/>
        </w:rPr>
        <w:t xml:space="preserve"> </w:t>
      </w:r>
      <w:r>
        <w:rPr>
          <w:sz w:val="32"/>
        </w:rPr>
        <w:t>Professor</w:t>
      </w:r>
    </w:p>
    <w:p>
      <w:pPr>
        <w:spacing w:after="0"/>
        <w:jc w:val="left"/>
        <w:rPr>
          <w:sz w:val="32"/>
        </w:rPr>
        <w:sectPr>
          <w:pgSz w:w="11920" w:h="16850"/>
          <w:pgMar w:top="1340" w:right="180" w:bottom="280" w:left="680" w:header="720" w:footer="720" w:gutter="0"/>
          <w:cols w:space="720" w:num="1"/>
        </w:sectPr>
      </w:pPr>
    </w:p>
    <w:p>
      <w:pPr>
        <w:pStyle w:val="2"/>
        <w:spacing w:before="9"/>
        <w:ind w:right="1467"/>
        <w:rPr>
          <w:rFonts w:ascii="Calibri"/>
        </w:rPr>
      </w:pPr>
      <w:bookmarkStart w:id="5" w:name="SYNOPSIS"/>
      <w:bookmarkEnd w:id="5"/>
      <w:r>
        <w:rPr>
          <w:rFonts w:ascii="Calibri"/>
          <w:u w:val="thick"/>
        </w:rPr>
        <w:t>SYNOPSIS</w:t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spacing w:before="4"/>
        <w:rPr>
          <w:rFonts w:ascii="Calibri"/>
          <w:b/>
          <w:sz w:val="19"/>
        </w:rPr>
      </w:pPr>
    </w:p>
    <w:p>
      <w:pPr>
        <w:pStyle w:val="3"/>
        <w:spacing w:before="90"/>
        <w:ind w:left="760"/>
      </w:pPr>
      <w:bookmarkStart w:id="6" w:name="TWITTER CLONE"/>
      <w:bookmarkEnd w:id="6"/>
      <w:r>
        <w:rPr>
          <w:spacing w:val="-4"/>
          <w:u w:val="thick"/>
        </w:rPr>
        <w:t>TWITTER</w:t>
      </w:r>
      <w:r>
        <w:rPr>
          <w:spacing w:val="-16"/>
          <w:u w:val="thick"/>
        </w:rPr>
        <w:t xml:space="preserve"> </w:t>
      </w:r>
      <w:r>
        <w:rPr>
          <w:spacing w:val="-4"/>
          <w:u w:val="thick"/>
        </w:rPr>
        <w:t>CLONE</w:t>
      </w:r>
    </w:p>
    <w:p>
      <w:pPr>
        <w:pStyle w:val="7"/>
        <w:rPr>
          <w:b/>
          <w:sz w:val="20"/>
        </w:rPr>
      </w:pPr>
    </w:p>
    <w:p>
      <w:pPr>
        <w:pStyle w:val="7"/>
        <w:spacing w:before="11"/>
        <w:rPr>
          <w:b/>
          <w:sz w:val="17"/>
        </w:rPr>
      </w:pPr>
    </w:p>
    <w:p>
      <w:pPr>
        <w:pStyle w:val="7"/>
        <w:spacing w:before="90" w:line="415" w:lineRule="auto"/>
        <w:ind w:left="760" w:right="1186"/>
        <w:jc w:val="both"/>
      </w:pPr>
      <w:r>
        <w:rPr>
          <w:color w:val="292929"/>
        </w:rPr>
        <w:t>Hello everyone here we are talking about the project we are working on here we developed 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mini project on a Twitter clone . Twitter clone </w:t>
      </w:r>
      <w:r>
        <w:t>script enables users to share their opinion, Get</w:t>
      </w:r>
      <w:r>
        <w:rPr>
          <w:spacing w:val="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retweet,</w:t>
      </w:r>
      <w:r>
        <w:rPr>
          <w:spacing w:val="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on their</w:t>
      </w:r>
      <w:r>
        <w:rPr>
          <w:spacing w:val="-5"/>
        </w:rPr>
        <w:t xml:space="preserve"> </w:t>
      </w:r>
      <w:r>
        <w:t>opinion,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favourite…</w:t>
      </w:r>
    </w:p>
    <w:p>
      <w:pPr>
        <w:pStyle w:val="7"/>
        <w:spacing w:before="2"/>
      </w:pPr>
    </w:p>
    <w:p>
      <w:pPr>
        <w:pStyle w:val="9"/>
        <w:numPr>
          <w:ilvl w:val="0"/>
          <w:numId w:val="2"/>
        </w:numPr>
        <w:tabs>
          <w:tab w:val="left" w:pos="819"/>
          <w:tab w:val="left" w:pos="820"/>
        </w:tabs>
        <w:spacing w:before="1" w:after="0" w:line="240" w:lineRule="auto"/>
        <w:ind w:left="820" w:right="0" w:hanging="360"/>
        <w:jc w:val="left"/>
        <w:rPr>
          <w:sz w:val="24"/>
        </w:rPr>
      </w:pPr>
      <w:r>
        <w:rPr>
          <w:color w:val="333333"/>
          <w:sz w:val="24"/>
        </w:rPr>
        <w:t>Ability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tweet</w:t>
      </w:r>
    </w:p>
    <w:p>
      <w:pPr>
        <w:pStyle w:val="9"/>
        <w:numPr>
          <w:ilvl w:val="0"/>
          <w:numId w:val="2"/>
        </w:numPr>
        <w:tabs>
          <w:tab w:val="left" w:pos="819"/>
          <w:tab w:val="left" w:pos="820"/>
        </w:tabs>
        <w:spacing w:before="139" w:after="0" w:line="240" w:lineRule="auto"/>
        <w:ind w:left="820" w:right="0" w:hanging="360"/>
        <w:jc w:val="left"/>
        <w:rPr>
          <w:sz w:val="24"/>
        </w:rPr>
      </w:pPr>
      <w:r>
        <w:rPr>
          <w:color w:val="333333"/>
          <w:sz w:val="24"/>
        </w:rPr>
        <w:t>Ability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like,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comment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retweet 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existing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tweet</w:t>
      </w:r>
    </w:p>
    <w:p>
      <w:pPr>
        <w:pStyle w:val="9"/>
        <w:numPr>
          <w:ilvl w:val="0"/>
          <w:numId w:val="2"/>
        </w:numPr>
        <w:tabs>
          <w:tab w:val="left" w:pos="819"/>
          <w:tab w:val="left" w:pos="820"/>
        </w:tabs>
        <w:spacing w:before="137" w:after="0" w:line="360" w:lineRule="auto"/>
        <w:ind w:left="820" w:right="196" w:hanging="360"/>
        <w:jc w:val="left"/>
        <w:rPr>
          <w:sz w:val="24"/>
        </w:rPr>
      </w:pPr>
      <w:r>
        <w:rPr>
          <w:color w:val="333333"/>
          <w:sz w:val="24"/>
        </w:rPr>
        <w:t>Ability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change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your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profile’s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information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like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name,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profile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picture, cover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image,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bio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information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topics</w:t>
      </w:r>
    </w:p>
    <w:p>
      <w:pPr>
        <w:pStyle w:val="9"/>
        <w:numPr>
          <w:ilvl w:val="0"/>
          <w:numId w:val="2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sz w:val="24"/>
        </w:rPr>
      </w:pPr>
      <w:r>
        <w:rPr>
          <w:color w:val="333333"/>
          <w:sz w:val="24"/>
        </w:rPr>
        <w:t>Ability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follow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unfollow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people</w:t>
      </w:r>
    </w:p>
    <w:p>
      <w:pPr>
        <w:pStyle w:val="9"/>
        <w:numPr>
          <w:ilvl w:val="0"/>
          <w:numId w:val="2"/>
        </w:numPr>
        <w:tabs>
          <w:tab w:val="left" w:pos="819"/>
          <w:tab w:val="left" w:pos="820"/>
        </w:tabs>
        <w:spacing w:before="139" w:after="0" w:line="240" w:lineRule="auto"/>
        <w:ind w:left="820" w:right="0" w:hanging="360"/>
        <w:jc w:val="left"/>
        <w:rPr>
          <w:sz w:val="24"/>
        </w:rPr>
      </w:pPr>
      <w:r>
        <w:rPr>
          <w:color w:val="333333"/>
          <w:sz w:val="24"/>
        </w:rPr>
        <w:t>Ability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add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images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 tweet</w:t>
      </w:r>
    </w:p>
    <w:p>
      <w:pPr>
        <w:pStyle w:val="9"/>
        <w:numPr>
          <w:ilvl w:val="0"/>
          <w:numId w:val="2"/>
        </w:numPr>
        <w:tabs>
          <w:tab w:val="left" w:pos="819"/>
          <w:tab w:val="left" w:pos="820"/>
        </w:tabs>
        <w:spacing w:before="137" w:after="0" w:line="240" w:lineRule="auto"/>
        <w:ind w:left="820" w:right="0" w:hanging="360"/>
        <w:jc w:val="left"/>
        <w:rPr>
          <w:sz w:val="24"/>
        </w:rPr>
      </w:pPr>
      <w:r>
        <w:rPr>
          <w:color w:val="333333"/>
          <w:sz w:val="24"/>
        </w:rPr>
        <w:t>Ability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edit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your preferred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topics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8"/>
        <w:rPr>
          <w:sz w:val="25"/>
        </w:rPr>
      </w:pPr>
    </w:p>
    <w:p>
      <w:pPr>
        <w:pStyle w:val="3"/>
        <w:spacing w:before="1"/>
      </w:pPr>
      <w:bookmarkStart w:id="7" w:name="Problem Definition"/>
      <w:bookmarkEnd w:id="7"/>
      <w:r>
        <w:rPr>
          <w:spacing w:val="-1"/>
          <w:u w:val="thick"/>
        </w:rPr>
        <w:t>Problem</w:t>
      </w:r>
      <w:r>
        <w:rPr>
          <w:spacing w:val="-12"/>
          <w:u w:val="thick"/>
        </w:rPr>
        <w:t xml:space="preserve"> </w:t>
      </w:r>
      <w:r>
        <w:rPr>
          <w:u w:val="thick"/>
        </w:rPr>
        <w:t>Definition</w:t>
      </w:r>
    </w:p>
    <w:p>
      <w:pPr>
        <w:pStyle w:val="7"/>
        <w:rPr>
          <w:b/>
          <w:sz w:val="20"/>
        </w:rPr>
      </w:pPr>
    </w:p>
    <w:p>
      <w:pPr>
        <w:pStyle w:val="7"/>
        <w:spacing w:before="3"/>
        <w:rPr>
          <w:b/>
          <w:sz w:val="16"/>
        </w:rPr>
      </w:pPr>
    </w:p>
    <w:p>
      <w:pPr>
        <w:pStyle w:val="7"/>
        <w:spacing w:before="90" w:line="360" w:lineRule="auto"/>
        <w:ind w:left="100" w:right="117"/>
        <w:jc w:val="both"/>
      </w:pPr>
      <w:r>
        <w:t>This project will build a communications application similar to the popular application “Twitter.” This will be</w:t>
      </w:r>
      <w:r>
        <w:rPr>
          <w:spacing w:val="1"/>
        </w:rPr>
        <w:t xml:space="preserve"> </w:t>
      </w:r>
      <w:r>
        <w:t>called “Twitter Clone” or Twic for short. Twic will allow interested persons to subscribe to download the</w:t>
      </w:r>
      <w:r>
        <w:rPr>
          <w:spacing w:val="1"/>
        </w:rPr>
        <w:t xml:space="preserve"> </w:t>
      </w:r>
      <w:r>
        <w:t>application to their PC and/or mobile device and subscribe to the service. The service allows a user to post short</w:t>
      </w:r>
      <w:r>
        <w:rPr>
          <w:spacing w:val="1"/>
        </w:rPr>
        <w:t xml:space="preserve"> </w:t>
      </w:r>
      <w:r>
        <w:t>updates and subscribe to updates by specific persons. The list of subscribers will be searchable by name and</w:t>
      </w:r>
      <w:r>
        <w:rPr>
          <w:spacing w:val="1"/>
        </w:rPr>
        <w:t xml:space="preserve"> </w:t>
      </w:r>
      <w:r>
        <w:t>subject.</w:t>
      </w:r>
    </w:p>
    <w:p>
      <w:pPr>
        <w:spacing w:after="0" w:line="360" w:lineRule="auto"/>
        <w:jc w:val="both"/>
        <w:sectPr>
          <w:pgSz w:w="11920" w:h="16850"/>
          <w:pgMar w:top="1280" w:right="180" w:bottom="280" w:left="680" w:header="720" w:footer="720" w:gutter="0"/>
          <w:cols w:space="720" w:num="1"/>
        </w:sectPr>
      </w:pPr>
    </w:p>
    <w:p>
      <w:pPr>
        <w:pStyle w:val="7"/>
        <w:spacing w:before="2"/>
        <w:rPr>
          <w:sz w:val="12"/>
        </w:rPr>
      </w:pPr>
    </w:p>
    <w:p>
      <w:pPr>
        <w:pStyle w:val="3"/>
        <w:spacing w:before="89"/>
      </w:pPr>
      <w:bookmarkStart w:id="8" w:name="Need of the System"/>
      <w:bookmarkEnd w:id="8"/>
      <w:r>
        <w:rPr>
          <w:u w:val="thick"/>
        </w:rPr>
        <w:t>Need</w:t>
      </w:r>
      <w:r>
        <w:rPr>
          <w:spacing w:val="-10"/>
          <w:u w:val="thick"/>
        </w:rPr>
        <w:t xml:space="preserve"> </w:t>
      </w:r>
      <w:r>
        <w:rPr>
          <w:u w:val="thick"/>
        </w:rPr>
        <w:t>of the</w:t>
      </w:r>
      <w:r>
        <w:rPr>
          <w:spacing w:val="-5"/>
          <w:u w:val="thick"/>
        </w:rPr>
        <w:t xml:space="preserve"> </w:t>
      </w:r>
      <w:r>
        <w:rPr>
          <w:u w:val="thick"/>
        </w:rPr>
        <w:t>System</w:t>
      </w:r>
    </w:p>
    <w:p>
      <w:pPr>
        <w:pStyle w:val="7"/>
        <w:rPr>
          <w:b/>
          <w:sz w:val="20"/>
        </w:rPr>
      </w:pPr>
    </w:p>
    <w:p>
      <w:pPr>
        <w:pStyle w:val="7"/>
        <w:spacing w:before="3"/>
        <w:rPr>
          <w:b/>
          <w:sz w:val="19"/>
        </w:rPr>
      </w:pPr>
    </w:p>
    <w:p>
      <w:pPr>
        <w:pStyle w:val="7"/>
        <w:spacing w:before="90" w:line="360" w:lineRule="auto"/>
        <w:ind w:left="100" w:right="119"/>
        <w:jc w:val="both"/>
      </w:pPr>
      <w:r>
        <w:t>This document is NOT a full requirements document for the system. That will be developed by the student</w:t>
      </w:r>
      <w:r>
        <w:rPr>
          <w:spacing w:val="1"/>
        </w:rPr>
        <w:t xml:space="preserve"> </w:t>
      </w:r>
      <w:r>
        <w:t>practicum team for approval by the instructor as part of the project. There will be a high level or general</w:t>
      </w:r>
      <w:r>
        <w:rPr>
          <w:spacing w:val="1"/>
        </w:rPr>
        <w:t xml:space="preserve"> </w:t>
      </w:r>
      <w:r>
        <w:t>directions stated here, followed by constraints or design directions in the next section. The instructor will work</w:t>
      </w:r>
      <w:r>
        <w:rPr>
          <w:spacing w:val="1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team</w:t>
      </w:r>
      <w:r>
        <w:rPr>
          <w:spacing w:val="20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formulate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full</w:t>
      </w:r>
      <w:r>
        <w:rPr>
          <w:spacing w:val="20"/>
        </w:rPr>
        <w:t xml:space="preserve"> </w:t>
      </w:r>
      <w:r>
        <w:t>requirements</w:t>
      </w:r>
      <w:r>
        <w:rPr>
          <w:spacing w:val="20"/>
        </w:rPr>
        <w:t xml:space="preserve"> </w:t>
      </w:r>
      <w:r>
        <w:t>document,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development</w:t>
      </w:r>
      <w:r>
        <w:rPr>
          <w:spacing w:val="22"/>
        </w:rPr>
        <w:t xml:space="preserve"> </w:t>
      </w:r>
      <w:r>
        <w:t>cannot</w:t>
      </w:r>
      <w:r>
        <w:rPr>
          <w:spacing w:val="22"/>
        </w:rPr>
        <w:t xml:space="preserve"> </w:t>
      </w:r>
      <w:r>
        <w:t>proceed</w:t>
      </w:r>
      <w:r>
        <w:rPr>
          <w:spacing w:val="23"/>
        </w:rPr>
        <w:t xml:space="preserve"> </w:t>
      </w:r>
      <w:r>
        <w:t>until</w:t>
      </w:r>
      <w:r>
        <w:rPr>
          <w:spacing w:val="20"/>
        </w:rPr>
        <w:t xml:space="preserve"> </w:t>
      </w:r>
      <w:r>
        <w:t>requirements</w:t>
      </w:r>
      <w:r>
        <w:rPr>
          <w:spacing w:val="-58"/>
        </w:rPr>
        <w:t xml:space="preserve"> </w:t>
      </w:r>
      <w:r>
        <w:t>are approved.</w:t>
      </w:r>
    </w:p>
    <w:p>
      <w:pPr>
        <w:pStyle w:val="7"/>
        <w:rPr>
          <w:sz w:val="35"/>
        </w:rPr>
      </w:pPr>
    </w:p>
    <w:p>
      <w:pPr>
        <w:pStyle w:val="3"/>
        <w:spacing w:before="1"/>
      </w:pPr>
      <w:bookmarkStart w:id="9" w:name="Objective"/>
      <w:bookmarkEnd w:id="9"/>
      <w:r>
        <w:rPr>
          <w:u w:val="thick"/>
        </w:rPr>
        <w:t>Objective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2"/>
        <w:rPr>
          <w:b/>
          <w:sz w:val="22"/>
        </w:rPr>
      </w:pPr>
    </w:p>
    <w:p>
      <w:pPr>
        <w:pStyle w:val="7"/>
        <w:spacing w:before="90" w:line="360" w:lineRule="auto"/>
        <w:ind w:left="100" w:right="1276"/>
        <w:jc w:val="both"/>
      </w:pPr>
      <w:r>
        <w:t xml:space="preserve">The project carried out under the title </w:t>
      </w:r>
      <w:r>
        <w:rPr>
          <w:b/>
        </w:rPr>
        <w:t>“TWITTER CLONE”</w:t>
      </w:r>
      <w:r>
        <w:t>is a sincere efforts towards increasing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opinion</w:t>
      </w:r>
      <w:r>
        <w:rPr>
          <w:spacing w:val="-9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society.</w:t>
      </w:r>
    </w:p>
    <w:p>
      <w:pPr>
        <w:spacing w:before="0" w:line="360" w:lineRule="auto"/>
        <w:ind w:left="100" w:right="118" w:firstLine="0"/>
        <w:jc w:val="both"/>
        <w:rPr>
          <w:sz w:val="24"/>
        </w:rPr>
      </w:pPr>
      <w:r>
        <w:rPr>
          <w:color w:val="282829"/>
          <w:sz w:val="24"/>
        </w:rPr>
        <w:t xml:space="preserve">The </w:t>
      </w:r>
      <w:r>
        <w:rPr>
          <w:b/>
          <w:color w:val="282829"/>
          <w:sz w:val="24"/>
        </w:rPr>
        <w:t>Purpose of Twitter</w:t>
      </w:r>
      <w:r>
        <w:rPr>
          <w:color w:val="282829"/>
          <w:sz w:val="24"/>
        </w:rPr>
        <w:t xml:space="preserve">. In laymen's terms, </w:t>
      </w:r>
      <w:r>
        <w:rPr>
          <w:b/>
          <w:color w:val="282829"/>
          <w:sz w:val="24"/>
        </w:rPr>
        <w:t xml:space="preserve">Twitter </w:t>
      </w:r>
      <w:r>
        <w:rPr>
          <w:color w:val="282829"/>
          <w:sz w:val="24"/>
        </w:rPr>
        <w:t>is a website for sharing what you are doing an any given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 xml:space="preserve">moment with other people online. In more complicated terms, </w:t>
      </w:r>
      <w:r>
        <w:rPr>
          <w:b/>
          <w:color w:val="282829"/>
          <w:sz w:val="24"/>
        </w:rPr>
        <w:t xml:space="preserve">Twitter </w:t>
      </w:r>
      <w:r>
        <w:rPr>
          <w:color w:val="282829"/>
          <w:sz w:val="24"/>
        </w:rPr>
        <w:t>is a powerful social networking tool for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both business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and personal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use.There’s 280 character limit for tweet messages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and</w:t>
      </w:r>
      <w:r>
        <w:rPr>
          <w:color w:val="282829"/>
          <w:spacing w:val="60"/>
          <w:sz w:val="24"/>
        </w:rPr>
        <w:t xml:space="preserve"> </w:t>
      </w:r>
      <w:r>
        <w:rPr>
          <w:b/>
          <w:color w:val="282829"/>
          <w:sz w:val="24"/>
        </w:rPr>
        <w:t>this restriction</w:t>
      </w:r>
      <w:r>
        <w:rPr>
          <w:b/>
          <w:color w:val="282829"/>
          <w:spacing w:val="60"/>
          <w:sz w:val="24"/>
        </w:rPr>
        <w:t xml:space="preserve"> </w:t>
      </w:r>
      <w:r>
        <w:rPr>
          <w:b/>
          <w:color w:val="282829"/>
          <w:sz w:val="24"/>
        </w:rPr>
        <w:t>of the</w:t>
      </w:r>
      <w:r>
        <w:rPr>
          <w:b/>
          <w:color w:val="282829"/>
          <w:spacing w:val="1"/>
          <w:sz w:val="24"/>
        </w:rPr>
        <w:t xml:space="preserve"> </w:t>
      </w:r>
      <w:r>
        <w:rPr>
          <w:b/>
          <w:color w:val="282829"/>
          <w:sz w:val="24"/>
        </w:rPr>
        <w:t>length</w:t>
      </w:r>
      <w:r>
        <w:rPr>
          <w:b/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is</w:t>
      </w:r>
      <w:r>
        <w:rPr>
          <w:color w:val="282829"/>
          <w:spacing w:val="-4"/>
          <w:sz w:val="24"/>
        </w:rPr>
        <w:t xml:space="preserve"> </w:t>
      </w:r>
      <w:r>
        <w:rPr>
          <w:color w:val="282829"/>
          <w:sz w:val="24"/>
        </w:rPr>
        <w:t>one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of the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features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that makes</w:t>
      </w:r>
      <w:r>
        <w:rPr>
          <w:color w:val="282829"/>
          <w:spacing w:val="-1"/>
          <w:sz w:val="24"/>
        </w:rPr>
        <w:t xml:space="preserve"> </w:t>
      </w:r>
      <w:r>
        <w:rPr>
          <w:b/>
          <w:color w:val="282829"/>
          <w:sz w:val="24"/>
        </w:rPr>
        <w:t>Twitter unique</w:t>
      </w:r>
      <w:r>
        <w:rPr>
          <w:b/>
          <w:color w:val="282829"/>
          <w:spacing w:val="-2"/>
          <w:sz w:val="24"/>
        </w:rPr>
        <w:t xml:space="preserve"> </w:t>
      </w:r>
      <w:r>
        <w:rPr>
          <w:b/>
          <w:color w:val="282829"/>
          <w:sz w:val="24"/>
        </w:rPr>
        <w:t>compared</w:t>
      </w:r>
      <w:r>
        <w:rPr>
          <w:b/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with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other</w:t>
      </w:r>
      <w:r>
        <w:rPr>
          <w:color w:val="282829"/>
          <w:spacing w:val="-1"/>
          <w:sz w:val="24"/>
        </w:rPr>
        <w:t xml:space="preserve"> </w:t>
      </w:r>
      <w:r>
        <w:rPr>
          <w:b/>
          <w:color w:val="282829"/>
          <w:sz w:val="24"/>
        </w:rPr>
        <w:t>social</w:t>
      </w:r>
      <w:r>
        <w:rPr>
          <w:b/>
          <w:color w:val="282829"/>
          <w:spacing w:val="-1"/>
          <w:sz w:val="24"/>
        </w:rPr>
        <w:t xml:space="preserve"> </w:t>
      </w:r>
      <w:r>
        <w:rPr>
          <w:b/>
          <w:color w:val="282829"/>
          <w:sz w:val="24"/>
        </w:rPr>
        <w:t>networking</w:t>
      </w:r>
      <w:r>
        <w:rPr>
          <w:b/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sites.</w:t>
      </w:r>
    </w:p>
    <w:p>
      <w:pPr>
        <w:pStyle w:val="4"/>
        <w:spacing w:before="209"/>
        <w:jc w:val="both"/>
      </w:pPr>
      <w:r>
        <w:rPr>
          <w:color w:val="282829"/>
        </w:rPr>
        <w:t>With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Twitter what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you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can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easily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build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is:</w:t>
      </w:r>
    </w:p>
    <w:p>
      <w:pPr>
        <w:pStyle w:val="7"/>
        <w:spacing w:before="2"/>
        <w:rPr>
          <w:b/>
          <w:sz w:val="30"/>
        </w:rPr>
      </w:pPr>
    </w:p>
    <w:p>
      <w:pPr>
        <w:pStyle w:val="9"/>
        <w:numPr>
          <w:ilvl w:val="0"/>
          <w:numId w:val="3"/>
        </w:numPr>
        <w:tabs>
          <w:tab w:val="left" w:pos="819"/>
          <w:tab w:val="left" w:pos="820"/>
        </w:tabs>
        <w:spacing w:before="1" w:after="0" w:line="240" w:lineRule="auto"/>
        <w:ind w:left="820" w:right="0" w:hanging="660"/>
        <w:jc w:val="left"/>
        <w:rPr>
          <w:sz w:val="24"/>
        </w:rPr>
      </w:pPr>
      <w:r>
        <w:rPr>
          <w:color w:val="282829"/>
          <w:sz w:val="24"/>
        </w:rPr>
        <w:t>Networking</w:t>
      </w:r>
    </w:p>
    <w:p>
      <w:pPr>
        <w:pStyle w:val="9"/>
        <w:numPr>
          <w:ilvl w:val="0"/>
          <w:numId w:val="3"/>
        </w:numPr>
        <w:tabs>
          <w:tab w:val="left" w:pos="819"/>
          <w:tab w:val="left" w:pos="820"/>
        </w:tabs>
        <w:spacing w:before="139" w:after="0" w:line="240" w:lineRule="auto"/>
        <w:ind w:left="820" w:right="0" w:hanging="660"/>
        <w:jc w:val="left"/>
        <w:rPr>
          <w:sz w:val="24"/>
        </w:rPr>
      </w:pPr>
      <w:r>
        <w:rPr>
          <w:color w:val="282829"/>
          <w:sz w:val="24"/>
        </w:rPr>
        <w:t>Building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Traffic</w:t>
      </w:r>
    </w:p>
    <w:p>
      <w:pPr>
        <w:pStyle w:val="9"/>
        <w:numPr>
          <w:ilvl w:val="0"/>
          <w:numId w:val="3"/>
        </w:numPr>
        <w:tabs>
          <w:tab w:val="left" w:pos="819"/>
          <w:tab w:val="left" w:pos="820"/>
        </w:tabs>
        <w:spacing w:before="137" w:after="0" w:line="240" w:lineRule="auto"/>
        <w:ind w:left="820" w:right="0" w:hanging="660"/>
        <w:jc w:val="left"/>
        <w:rPr>
          <w:sz w:val="24"/>
        </w:rPr>
      </w:pPr>
      <w:r>
        <w:rPr>
          <w:color w:val="282829"/>
          <w:sz w:val="24"/>
        </w:rPr>
        <w:t>Business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Promotion</w:t>
      </w:r>
    </w:p>
    <w:p>
      <w:pPr>
        <w:pStyle w:val="9"/>
        <w:numPr>
          <w:ilvl w:val="0"/>
          <w:numId w:val="3"/>
        </w:numPr>
        <w:tabs>
          <w:tab w:val="left" w:pos="819"/>
          <w:tab w:val="left" w:pos="820"/>
        </w:tabs>
        <w:spacing w:before="139" w:after="0" w:line="240" w:lineRule="auto"/>
        <w:ind w:left="820" w:right="0" w:hanging="660"/>
        <w:jc w:val="left"/>
        <w:rPr>
          <w:sz w:val="24"/>
        </w:rPr>
      </w:pPr>
      <w:r>
        <w:rPr>
          <w:color w:val="282829"/>
          <w:sz w:val="24"/>
        </w:rPr>
        <w:t>Social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Communication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600" w:right="180" w:bottom="280" w:left="680" w:header="720" w:footer="720" w:gutter="0"/>
          <w:cols w:space="720" w:num="1"/>
        </w:sectPr>
      </w:pPr>
    </w:p>
    <w:p>
      <w:pPr>
        <w:pStyle w:val="7"/>
        <w:spacing w:before="3"/>
        <w:rPr>
          <w:sz w:val="9"/>
        </w:rPr>
      </w:pPr>
    </w:p>
    <w:p>
      <w:pPr>
        <w:pStyle w:val="3"/>
        <w:spacing w:before="89"/>
      </w:pPr>
      <w:bookmarkStart w:id="10" w:name="Methodology"/>
      <w:bookmarkEnd w:id="10"/>
      <w:r>
        <w:rPr>
          <w:u w:val="thick"/>
        </w:rPr>
        <w:t>Methodology</w:t>
      </w:r>
    </w:p>
    <w:p>
      <w:pPr>
        <w:pStyle w:val="7"/>
        <w:spacing w:before="3"/>
        <w:rPr>
          <w:b/>
          <w:sz w:val="16"/>
        </w:rPr>
      </w:pPr>
    </w:p>
    <w:p>
      <w:pPr>
        <w:pStyle w:val="7"/>
        <w:spacing w:before="90" w:line="360" w:lineRule="auto"/>
        <w:ind w:left="100" w:right="204"/>
      </w:pPr>
      <w:r>
        <w:rPr>
          <w:color w:val="333333"/>
        </w:rPr>
        <w:t>Twitter is an online microblogging tool that disseminates more than 400 million messages per day, including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vast amounts of health information. Twitter represents an important data source for the cancer prevention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control community. This paper introduces investigators in cancer research to the logistics of Twitter analysis. It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explores methodological challenges in extracting and analyzing Twitter data, including characteristics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representativeness of data; data sources, access, and cost; sampling approaches; data management and cleaning;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standardizing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metrics;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analysis.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briefly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describe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key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issues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provide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examples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literature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studies using Twitter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public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health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issues.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1"/>
        <w:rPr>
          <w:sz w:val="22"/>
        </w:rPr>
      </w:pPr>
    </w:p>
    <w:p>
      <w:pPr>
        <w:pStyle w:val="3"/>
      </w:pPr>
      <w:bookmarkStart w:id="11" w:name="Hardware and Software Specification"/>
      <w:bookmarkEnd w:id="11"/>
      <w:r>
        <w:rPr>
          <w:spacing w:val="-1"/>
        </w:rPr>
        <w:t>Hardware</w:t>
      </w:r>
      <w:r>
        <w:rPr>
          <w:spacing w:val="-1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Specification</w:t>
      </w:r>
    </w:p>
    <w:p>
      <w:pPr>
        <w:pStyle w:val="7"/>
        <w:rPr>
          <w:b/>
          <w:sz w:val="30"/>
        </w:rPr>
      </w:pPr>
    </w:p>
    <w:p>
      <w:pPr>
        <w:pStyle w:val="4"/>
        <w:spacing w:before="228"/>
        <w:ind w:left="1480"/>
      </w:pPr>
      <w:r>
        <w:rPr>
          <w:spacing w:val="-1"/>
          <w:u w:val="thick"/>
        </w:rPr>
        <w:t>Software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Requirements:</w:t>
      </w:r>
    </w:p>
    <w:p>
      <w:pPr>
        <w:pStyle w:val="7"/>
        <w:spacing w:before="5"/>
        <w:rPr>
          <w:b/>
          <w:sz w:val="14"/>
        </w:rPr>
      </w:pPr>
    </w:p>
    <w:p>
      <w:pPr>
        <w:pStyle w:val="9"/>
        <w:numPr>
          <w:ilvl w:val="1"/>
          <w:numId w:val="3"/>
        </w:numPr>
        <w:tabs>
          <w:tab w:val="left" w:pos="2178"/>
          <w:tab w:val="left" w:pos="2179"/>
        </w:tabs>
        <w:spacing w:before="90" w:after="0" w:line="240" w:lineRule="auto"/>
        <w:ind w:left="2178" w:right="0" w:hanging="699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7/8/10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Linux.</w:t>
      </w:r>
    </w:p>
    <w:p>
      <w:pPr>
        <w:pStyle w:val="7"/>
        <w:spacing w:before="9"/>
        <w:rPr>
          <w:sz w:val="22"/>
        </w:rPr>
      </w:pPr>
    </w:p>
    <w:p>
      <w:pPr>
        <w:pStyle w:val="9"/>
        <w:numPr>
          <w:ilvl w:val="1"/>
          <w:numId w:val="3"/>
        </w:numPr>
        <w:tabs>
          <w:tab w:val="left" w:pos="2178"/>
          <w:tab w:val="left" w:pos="2179"/>
        </w:tabs>
        <w:spacing w:before="0" w:after="0" w:line="240" w:lineRule="auto"/>
        <w:ind w:left="2178" w:right="0" w:hanging="699"/>
        <w:jc w:val="left"/>
        <w:rPr>
          <w:sz w:val="24"/>
        </w:rPr>
      </w:pPr>
      <w:r>
        <w:rPr>
          <w:sz w:val="24"/>
        </w:rPr>
        <w:t>Notepad++</w:t>
      </w:r>
      <w:r>
        <w:rPr>
          <w:spacing w:val="-6"/>
          <w:sz w:val="24"/>
        </w:rPr>
        <w:t xml:space="preserve"> </w:t>
      </w:r>
      <w:r>
        <w:rPr>
          <w:sz w:val="24"/>
        </w:rPr>
        <w:t>or any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7"/>
          <w:sz w:val="24"/>
        </w:rPr>
        <w:t xml:space="preserve"> </w:t>
      </w:r>
      <w:r>
        <w:rPr>
          <w:sz w:val="24"/>
        </w:rPr>
        <w:t>editor.</w:t>
      </w:r>
    </w:p>
    <w:p>
      <w:pPr>
        <w:pStyle w:val="7"/>
        <w:spacing w:before="9"/>
        <w:rPr>
          <w:sz w:val="22"/>
        </w:rPr>
      </w:pPr>
    </w:p>
    <w:p>
      <w:pPr>
        <w:pStyle w:val="9"/>
        <w:numPr>
          <w:ilvl w:val="1"/>
          <w:numId w:val="3"/>
        </w:numPr>
        <w:tabs>
          <w:tab w:val="left" w:pos="2178"/>
          <w:tab w:val="left" w:pos="2179"/>
        </w:tabs>
        <w:spacing w:before="0" w:after="0" w:line="240" w:lineRule="auto"/>
        <w:ind w:left="2178" w:right="0" w:hanging="699"/>
        <w:jc w:val="left"/>
        <w:rPr>
          <w:sz w:val="24"/>
        </w:rPr>
      </w:pPr>
      <w:r>
        <w:rPr>
          <w:sz w:val="24"/>
        </w:rPr>
        <w:t>Chrome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browser.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spacing w:before="217"/>
        <w:ind w:left="1480" w:right="0" w:firstLine="0"/>
        <w:jc w:val="left"/>
        <w:rPr>
          <w:b/>
          <w:sz w:val="26"/>
        </w:rPr>
      </w:pPr>
      <w:r>
        <w:rPr>
          <w:b/>
          <w:spacing w:val="-1"/>
          <w:sz w:val="26"/>
          <w:u w:val="thick"/>
        </w:rPr>
        <w:t>Hardware</w:t>
      </w:r>
      <w:r>
        <w:rPr>
          <w:b/>
          <w:spacing w:val="-14"/>
          <w:sz w:val="26"/>
          <w:u w:val="thick"/>
        </w:rPr>
        <w:t xml:space="preserve"> </w:t>
      </w:r>
      <w:r>
        <w:rPr>
          <w:b/>
          <w:spacing w:val="-1"/>
          <w:sz w:val="26"/>
          <w:u w:val="thick"/>
        </w:rPr>
        <w:t>Requirements:</w:t>
      </w:r>
    </w:p>
    <w:p>
      <w:pPr>
        <w:pStyle w:val="7"/>
        <w:rPr>
          <w:b/>
          <w:sz w:val="15"/>
        </w:rPr>
      </w:pPr>
    </w:p>
    <w:p>
      <w:pPr>
        <w:pStyle w:val="9"/>
        <w:numPr>
          <w:ilvl w:val="1"/>
          <w:numId w:val="3"/>
        </w:numPr>
        <w:tabs>
          <w:tab w:val="left" w:pos="2178"/>
          <w:tab w:val="left" w:pos="2179"/>
        </w:tabs>
        <w:spacing w:before="92" w:after="0" w:line="240" w:lineRule="auto"/>
        <w:ind w:left="2178" w:right="0" w:hanging="699"/>
        <w:jc w:val="left"/>
        <w:rPr>
          <w:sz w:val="24"/>
        </w:rPr>
      </w:pPr>
      <w:r>
        <w:rPr>
          <w:sz w:val="24"/>
        </w:rPr>
        <w:t>Intel®</w:t>
      </w:r>
      <w:r>
        <w:rPr>
          <w:spacing w:val="-5"/>
          <w:sz w:val="24"/>
        </w:rPr>
        <w:t xml:space="preserve"> </w:t>
      </w:r>
      <w:r>
        <w:rPr>
          <w:sz w:val="24"/>
        </w:rPr>
        <w:t>Celeron®</w:t>
      </w:r>
      <w:r>
        <w:rPr>
          <w:spacing w:val="-5"/>
          <w:sz w:val="24"/>
        </w:rPr>
        <w:t xml:space="preserve"> </w:t>
      </w:r>
      <w:r>
        <w:rPr>
          <w:sz w:val="24"/>
        </w:rPr>
        <w:t>Processor</w:t>
      </w:r>
      <w:r>
        <w:rPr>
          <w:spacing w:val="-5"/>
          <w:sz w:val="24"/>
        </w:rPr>
        <w:t xml:space="preserve"> </w:t>
      </w:r>
      <w:r>
        <w:rPr>
          <w:sz w:val="24"/>
        </w:rPr>
        <w:t>847,</w:t>
      </w:r>
      <w:r>
        <w:rPr>
          <w:spacing w:val="-5"/>
          <w:sz w:val="24"/>
        </w:rPr>
        <w:t xml:space="preserve"> </w:t>
      </w:r>
      <w:r>
        <w:rPr>
          <w:sz w:val="24"/>
        </w:rPr>
        <w:t>1.10</w:t>
      </w:r>
      <w:r>
        <w:rPr>
          <w:spacing w:val="-9"/>
          <w:sz w:val="24"/>
        </w:rPr>
        <w:t xml:space="preserve"> </w:t>
      </w:r>
      <w:r>
        <w:rPr>
          <w:sz w:val="24"/>
        </w:rPr>
        <w:t>GHz,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equivalent</w:t>
      </w:r>
    </w:p>
    <w:p>
      <w:pPr>
        <w:pStyle w:val="7"/>
        <w:spacing w:before="8"/>
        <w:rPr>
          <w:sz w:val="22"/>
        </w:rPr>
      </w:pPr>
    </w:p>
    <w:p>
      <w:pPr>
        <w:pStyle w:val="9"/>
        <w:numPr>
          <w:ilvl w:val="1"/>
          <w:numId w:val="3"/>
        </w:numPr>
        <w:tabs>
          <w:tab w:val="left" w:pos="2178"/>
          <w:tab w:val="left" w:pos="2179"/>
        </w:tabs>
        <w:spacing w:before="1" w:after="0" w:line="240" w:lineRule="auto"/>
        <w:ind w:left="2178" w:right="0" w:hanging="699"/>
        <w:jc w:val="left"/>
        <w:rPr>
          <w:sz w:val="24"/>
        </w:rPr>
      </w:pPr>
      <w:r>
        <w:rPr>
          <w:sz w:val="24"/>
        </w:rPr>
        <w:t>Minimum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512 MB</w:t>
      </w:r>
    </w:p>
    <w:p>
      <w:pPr>
        <w:pStyle w:val="7"/>
        <w:spacing w:before="3"/>
        <w:rPr>
          <w:sz w:val="22"/>
        </w:rPr>
      </w:pPr>
    </w:p>
    <w:p>
      <w:pPr>
        <w:pStyle w:val="9"/>
        <w:numPr>
          <w:ilvl w:val="1"/>
          <w:numId w:val="3"/>
        </w:numPr>
        <w:tabs>
          <w:tab w:val="left" w:pos="2178"/>
          <w:tab w:val="left" w:pos="2179"/>
        </w:tabs>
        <w:spacing w:before="0" w:after="0" w:line="240" w:lineRule="auto"/>
        <w:ind w:left="2178" w:right="0" w:hanging="699"/>
        <w:jc w:val="left"/>
        <w:rPr>
          <w:sz w:val="24"/>
        </w:rPr>
      </w:pPr>
      <w:r>
        <w:rPr>
          <w:sz w:val="24"/>
        </w:rPr>
        <w:t>4</w:t>
      </w:r>
      <w:r>
        <w:rPr>
          <w:spacing w:val="-9"/>
          <w:sz w:val="24"/>
        </w:rPr>
        <w:t xml:space="preserve"> </w:t>
      </w:r>
      <w:r>
        <w:rPr>
          <w:sz w:val="24"/>
        </w:rPr>
        <w:t>GB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10"/>
          <w:sz w:val="24"/>
        </w:rPr>
        <w:t xml:space="preserve"> </w:t>
      </w:r>
      <w:r>
        <w:rPr>
          <w:sz w:val="24"/>
        </w:rPr>
        <w:t>Hard</w:t>
      </w:r>
      <w:r>
        <w:rPr>
          <w:spacing w:val="3"/>
          <w:sz w:val="24"/>
        </w:rPr>
        <w:t xml:space="preserve"> </w:t>
      </w:r>
      <w:r>
        <w:rPr>
          <w:sz w:val="24"/>
        </w:rPr>
        <w:t>Disk</w:t>
      </w:r>
      <w:r>
        <w:rPr>
          <w:spacing w:val="-4"/>
          <w:sz w:val="24"/>
        </w:rPr>
        <w:t xml:space="preserve"> </w:t>
      </w:r>
      <w:r>
        <w:rPr>
          <w:sz w:val="24"/>
        </w:rPr>
        <w:t>Drive or</w:t>
      </w:r>
      <w:r>
        <w:rPr>
          <w:spacing w:val="-9"/>
          <w:sz w:val="24"/>
        </w:rPr>
        <w:t xml:space="preserve"> </w:t>
      </w:r>
      <w:r>
        <w:rPr>
          <w:sz w:val="24"/>
        </w:rPr>
        <w:t>above.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600" w:right="180" w:bottom="280" w:left="680" w:header="720" w:footer="720" w:gutter="0"/>
          <w:cols w:space="720" w:num="1"/>
        </w:sectPr>
      </w:pPr>
    </w:p>
    <w:p>
      <w:pPr>
        <w:pStyle w:val="3"/>
        <w:spacing w:before="72"/>
        <w:ind w:left="760"/>
      </w:pPr>
      <w:bookmarkStart w:id="12" w:name="Testing Technologies Used"/>
      <w:bookmarkEnd w:id="12"/>
      <w:r>
        <w:rPr>
          <w:spacing w:val="-1"/>
          <w:u w:val="thick"/>
        </w:rPr>
        <w:t>Testing</w:t>
      </w:r>
      <w:r>
        <w:rPr>
          <w:spacing w:val="-16"/>
          <w:u w:val="thick"/>
        </w:rPr>
        <w:t xml:space="preserve"> </w:t>
      </w:r>
      <w:r>
        <w:rPr>
          <w:u w:val="thick"/>
        </w:rPr>
        <w:t>Technologies</w:t>
      </w:r>
      <w:r>
        <w:rPr>
          <w:spacing w:val="-5"/>
          <w:u w:val="thick"/>
        </w:rPr>
        <w:t xml:space="preserve"> </w:t>
      </w:r>
      <w:r>
        <w:rPr>
          <w:u w:val="thick"/>
        </w:rPr>
        <w:t>Used</w:t>
      </w:r>
    </w:p>
    <w:p>
      <w:pPr>
        <w:pStyle w:val="7"/>
        <w:rPr>
          <w:b/>
          <w:sz w:val="20"/>
        </w:rPr>
      </w:pPr>
    </w:p>
    <w:p>
      <w:pPr>
        <w:pStyle w:val="7"/>
        <w:spacing w:before="10"/>
        <w:rPr>
          <w:b/>
          <w:sz w:val="27"/>
        </w:rPr>
      </w:pPr>
    </w:p>
    <w:p>
      <w:pPr>
        <w:spacing w:before="90"/>
        <w:ind w:left="760" w:right="0" w:firstLine="0"/>
        <w:jc w:val="left"/>
        <w:rPr>
          <w:b/>
          <w:sz w:val="28"/>
        </w:rPr>
      </w:pPr>
      <w:r>
        <w:rPr>
          <w:b/>
          <w:sz w:val="28"/>
        </w:rPr>
        <w:t>HTML</w:t>
      </w:r>
    </w:p>
    <w:p>
      <w:pPr>
        <w:pStyle w:val="7"/>
        <w:spacing w:before="164" w:line="360" w:lineRule="auto"/>
        <w:ind w:left="760" w:right="1247"/>
        <w:jc w:val="both"/>
      </w:pPr>
      <w:r>
        <w:t>HTML (Hypertext Markup Language) is the set of markup symbols or codes inserted in a file</w:t>
      </w:r>
      <w:r>
        <w:rPr>
          <w:spacing w:val="1"/>
        </w:rPr>
        <w:t xml:space="preserve"> </w:t>
      </w:r>
      <w:r>
        <w:t>intended for display on a World Wide Web browser page. The markup tells the Web browser</w:t>
      </w:r>
      <w:r>
        <w:rPr>
          <w:spacing w:val="1"/>
        </w:rPr>
        <w:t xml:space="preserve"> </w:t>
      </w:r>
      <w:r>
        <w:t>how to display a Web page's words and images for the user. Each individual markup code is</w:t>
      </w:r>
      <w:r>
        <w:rPr>
          <w:spacing w:val="1"/>
        </w:rPr>
        <w:t xml:space="preserve"> </w:t>
      </w:r>
      <w:r>
        <w:t>referred to as an element (but many people also refer to it as a tag). Some elements come in</w:t>
      </w:r>
      <w:r>
        <w:rPr>
          <w:spacing w:val="1"/>
        </w:rPr>
        <w:t xml:space="preserve"> </w:t>
      </w:r>
      <w:r>
        <w:t>pairs</w:t>
      </w:r>
      <w:r>
        <w:rPr>
          <w:spacing w:val="-1"/>
        </w:rPr>
        <w:t xml:space="preserve"> </w:t>
      </w:r>
      <w:r>
        <w:t>that indicate</w:t>
      </w:r>
      <w:r>
        <w:rPr>
          <w:spacing w:val="-5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effect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begin and</w:t>
      </w:r>
      <w:r>
        <w:rPr>
          <w:spacing w:val="-4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it is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end.</w:t>
      </w:r>
    </w:p>
    <w:p>
      <w:pPr>
        <w:pStyle w:val="7"/>
        <w:rPr>
          <w:sz w:val="26"/>
        </w:rPr>
      </w:pPr>
    </w:p>
    <w:p>
      <w:pPr>
        <w:pStyle w:val="3"/>
        <w:spacing w:before="181"/>
        <w:ind w:left="760"/>
      </w:pPr>
      <w:bookmarkStart w:id="13" w:name="CASCADING STYLE SHEET (CSS)"/>
      <w:bookmarkEnd w:id="13"/>
      <w:r>
        <w:t>CASCADING</w:t>
      </w:r>
      <w:r>
        <w:rPr>
          <w:spacing w:val="-16"/>
        </w:rPr>
        <w:t xml:space="preserve"> </w:t>
      </w:r>
      <w:r>
        <w:t>STYLE</w:t>
      </w:r>
      <w:r>
        <w:rPr>
          <w:spacing w:val="-11"/>
        </w:rPr>
        <w:t xml:space="preserve"> </w:t>
      </w:r>
      <w:r>
        <w:t>SHEET</w:t>
      </w:r>
      <w:r>
        <w:rPr>
          <w:spacing w:val="-14"/>
        </w:rPr>
        <w:t xml:space="preserve"> </w:t>
      </w:r>
      <w:r>
        <w:t>(CSS)</w:t>
      </w:r>
    </w:p>
    <w:p>
      <w:pPr>
        <w:pStyle w:val="7"/>
        <w:rPr>
          <w:b/>
          <w:sz w:val="30"/>
        </w:rPr>
      </w:pPr>
    </w:p>
    <w:p>
      <w:pPr>
        <w:pStyle w:val="7"/>
        <w:spacing w:before="205" w:line="360" w:lineRule="auto"/>
        <w:ind w:left="760" w:right="1244"/>
        <w:jc w:val="both"/>
      </w:pPr>
      <w:r>
        <w:t>Cascading Style Sheets</w:t>
      </w:r>
      <w:r>
        <w:rPr>
          <w:spacing w:val="1"/>
        </w:rPr>
        <w:t xml:space="preserve"> </w:t>
      </w:r>
      <w:r>
        <w:t>(CSS) are</w:t>
      </w:r>
      <w:r>
        <w:rPr>
          <w:spacing w:val="1"/>
        </w:rPr>
        <w:t xml:space="preserve"> </w:t>
      </w:r>
      <w:r>
        <w:t>a collection of rules</w:t>
      </w:r>
      <w:r>
        <w:rPr>
          <w:spacing w:val="1"/>
        </w:rPr>
        <w:t xml:space="preserve"> </w:t>
      </w:r>
      <w:r>
        <w:t>we use to define</w:t>
      </w:r>
      <w:r>
        <w:rPr>
          <w:spacing w:val="60"/>
        </w:rPr>
        <w:t xml:space="preserve"> </w:t>
      </w:r>
      <w:r>
        <w:t>and modify web</w:t>
      </w:r>
      <w:r>
        <w:rPr>
          <w:spacing w:val="1"/>
        </w:rPr>
        <w:t xml:space="preserve"> </w:t>
      </w:r>
      <w:r>
        <w:t>pages. CSS are similar to styles in Word. CSS allow Web designers to have much more</w:t>
      </w:r>
      <w:r>
        <w:rPr>
          <w:spacing w:val="1"/>
        </w:rPr>
        <w:t xml:space="preserve"> </w:t>
      </w:r>
      <w:r>
        <w:t>control over their pages</w:t>
      </w:r>
      <w:r>
        <w:rPr>
          <w:spacing w:val="60"/>
        </w:rPr>
        <w:t xml:space="preserve"> </w:t>
      </w:r>
      <w:r>
        <w:t>look and layout.</w:t>
      </w:r>
      <w:r>
        <w:rPr>
          <w:spacing w:val="60"/>
        </w:rPr>
        <w:t xml:space="preserve"> </w:t>
      </w:r>
      <w:r>
        <w:t>For instance, you could create a style that defines</w:t>
      </w:r>
      <w:r>
        <w:rPr>
          <w:spacing w:val="1"/>
        </w:rPr>
        <w:t xml:space="preserve"> </w:t>
      </w:r>
      <w:r>
        <w:t>the body text to be Verdana, 10 point. Later on, you may easily</w:t>
      </w:r>
      <w:r>
        <w:rPr>
          <w:spacing w:val="60"/>
        </w:rPr>
        <w:t xml:space="preserve"> </w:t>
      </w:r>
      <w:r>
        <w:t>change the body</w:t>
      </w:r>
      <w:r>
        <w:rPr>
          <w:spacing w:val="60"/>
        </w:rPr>
        <w:t xml:space="preserve"> </w:t>
      </w:r>
      <w:r>
        <w:t>text to</w:t>
      </w:r>
      <w:r>
        <w:rPr>
          <w:spacing w:val="1"/>
        </w:rPr>
        <w:t xml:space="preserve"> </w:t>
      </w:r>
      <w:r>
        <w:t>Times New Roman, 12 point by just changing the rule in the CSS.</w:t>
      </w:r>
      <w:r>
        <w:rPr>
          <w:spacing w:val="60"/>
        </w:rPr>
        <w:t xml:space="preserve"> </w:t>
      </w:r>
      <w:r>
        <w:t>Instead of having to</w:t>
      </w:r>
      <w:r>
        <w:rPr>
          <w:spacing w:val="1"/>
        </w:rPr>
        <w:t xml:space="preserve"> </w:t>
      </w:r>
      <w:r>
        <w:t>change the font on each page of your website, all you need to do is redefine the style on the</w:t>
      </w:r>
      <w:r>
        <w:rPr>
          <w:spacing w:val="1"/>
        </w:rPr>
        <w:t xml:space="preserve"> </w:t>
      </w:r>
      <w:r>
        <w:t xml:space="preserve">style sheet, and it will instantly change on all of the pages that the style sheet  </w:t>
      </w:r>
      <w:r>
        <w:rPr>
          <w:spacing w:val="1"/>
        </w:rPr>
        <w:t xml:space="preserve"> </w:t>
      </w:r>
      <w:r>
        <w:t>has been</w:t>
      </w:r>
      <w:r>
        <w:rPr>
          <w:spacing w:val="1"/>
        </w:rPr>
        <w:t xml:space="preserve"> </w:t>
      </w:r>
      <w:r>
        <w:t>applied to. With HTML styles, the font change would be applied to each instance of that font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changed</w:t>
      </w:r>
      <w:r>
        <w:rPr>
          <w:spacing w:val="4"/>
        </w:rPr>
        <w:t xml:space="preserve"> </w:t>
      </w:r>
      <w:r>
        <w:t>in each</w:t>
      </w:r>
      <w:r>
        <w:rPr>
          <w:spacing w:val="2"/>
        </w:rPr>
        <w:t xml:space="preserve"> </w:t>
      </w:r>
      <w:r>
        <w:t>spot.</w:t>
      </w:r>
    </w:p>
    <w:p>
      <w:pPr>
        <w:pStyle w:val="7"/>
        <w:spacing w:before="2"/>
        <w:rPr>
          <w:sz w:val="36"/>
        </w:rPr>
      </w:pPr>
    </w:p>
    <w:p>
      <w:pPr>
        <w:pStyle w:val="3"/>
        <w:ind w:left="740"/>
      </w:pPr>
      <w:bookmarkStart w:id="14" w:name="JAVA SCRIPT(JS)"/>
      <w:bookmarkEnd w:id="14"/>
      <w:r>
        <w:t>JAVA</w:t>
      </w:r>
      <w:r>
        <w:rPr>
          <w:spacing w:val="-13"/>
        </w:rPr>
        <w:t xml:space="preserve"> </w:t>
      </w:r>
      <w:r>
        <w:t>SCRIPT(JS)</w:t>
      </w:r>
    </w:p>
    <w:p>
      <w:pPr>
        <w:pStyle w:val="7"/>
        <w:spacing w:before="7"/>
        <w:rPr>
          <w:b/>
          <w:sz w:val="36"/>
        </w:rPr>
      </w:pPr>
    </w:p>
    <w:p>
      <w:pPr>
        <w:pStyle w:val="7"/>
        <w:spacing w:line="484" w:lineRule="auto"/>
        <w:ind w:left="200" w:right="204" w:firstLine="540"/>
      </w:pPr>
      <w:r>
        <w:t>JavaScript</w:t>
      </w:r>
      <w:r>
        <w:rPr>
          <w:spacing w:val="-5"/>
        </w:rPr>
        <w:t xml:space="preserve"> </w:t>
      </w:r>
      <w:r>
        <w:t>(JS)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lightweight,</w:t>
      </w:r>
      <w:r>
        <w:rPr>
          <w:spacing w:val="-3"/>
        </w:rPr>
        <w:t xml:space="preserve"> </w:t>
      </w:r>
      <w:r>
        <w:t>interpreted, or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"https://en.wikipedia.org/wiki/Just-in-time_compilation" \h </w:instrText>
      </w:r>
      <w:r>
        <w:fldChar w:fldCharType="separate"/>
      </w:r>
      <w:r>
        <w:t>just-in-time</w:t>
      </w:r>
      <w:r>
        <w:rPr>
          <w:spacing w:val="-10"/>
        </w:rPr>
        <w:t xml:space="preserve"> </w:t>
      </w:r>
      <w:r>
        <w:rPr>
          <w:spacing w:val="-10"/>
        </w:rPr>
        <w:fldChar w:fldCharType="end"/>
      </w:r>
      <w:r>
        <w:t>compiled</w:t>
      </w:r>
      <w:r>
        <w:rPr>
          <w:spacing w:val="-5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fldChar w:fldCharType="begin"/>
      </w:r>
      <w:r>
        <w:instrText xml:space="preserve"> HYPERLINK "https://developer.mozilla.org/en-US/docs/Glossary/First-class_Function" \h </w:instrText>
      </w:r>
      <w:r>
        <w:fldChar w:fldCharType="separate"/>
      </w:r>
      <w:r>
        <w:t>first-</w:t>
      </w:r>
      <w:r>
        <w:fldChar w:fldCharType="end"/>
      </w:r>
      <w:r>
        <w:rPr>
          <w:spacing w:val="-57"/>
        </w:rPr>
        <w:t xml:space="preserve"> </w:t>
      </w:r>
      <w:r>
        <w:t xml:space="preserve">class functions. While it is most well-known as the scripting language for Web pages, </w:t>
      </w:r>
      <w:r>
        <w:fldChar w:fldCharType="begin"/>
      </w:r>
      <w:r>
        <w:instrText xml:space="preserve"> HYPERLINK "https://en.wikipedia.org/wiki/JavaScript" \h </w:instrText>
      </w:r>
      <w:r>
        <w:fldChar w:fldCharType="separate"/>
      </w:r>
      <w:r>
        <w:t>many non-browser</w:t>
      </w:r>
      <w:r>
        <w:fldChar w:fldCharType="end"/>
      </w:r>
      <w:r>
        <w:rPr>
          <w:spacing w:val="1"/>
        </w:rPr>
        <w:t xml:space="preserve"> </w:t>
      </w:r>
      <w:r>
        <w:t xml:space="preserve">environments also use it, such as </w:t>
      </w:r>
      <w:r>
        <w:fldChar w:fldCharType="begin"/>
      </w:r>
      <w:r>
        <w:instrText xml:space="preserve"> HYPERLINK "https://developer.mozilla.org/en-US/docs/Glossary/Node.js" \h </w:instrText>
      </w:r>
      <w:r>
        <w:fldChar w:fldCharType="separate"/>
      </w:r>
      <w:r>
        <w:t xml:space="preserve">Node.js, </w:t>
      </w:r>
      <w:r>
        <w:fldChar w:fldCharType="end"/>
      </w:r>
      <w:r>
        <w:fldChar w:fldCharType="begin"/>
      </w:r>
      <w:r>
        <w:instrText xml:space="preserve"> HYPERLINK "https://couchdb.apache.org/" \h </w:instrText>
      </w:r>
      <w:r>
        <w:fldChar w:fldCharType="separate"/>
      </w:r>
      <w:r>
        <w:t xml:space="preserve">Apache CouchDB </w:t>
      </w:r>
      <w:r>
        <w:fldChar w:fldCharType="end"/>
      </w:r>
      <w:r>
        <w:t xml:space="preserve">and </w:t>
      </w:r>
      <w:r>
        <w:fldChar w:fldCharType="begin"/>
      </w:r>
      <w:r>
        <w:instrText xml:space="preserve"> HYPERLINK "https://opensource.adobe.com/dc-acrobat-sdk-docs/acrobatsdk/" \h </w:instrText>
      </w:r>
      <w:r>
        <w:fldChar w:fldCharType="separate"/>
      </w:r>
      <w:r>
        <w:t>Adobe Acrobat</w:t>
      </w:r>
      <w:r>
        <w:fldChar w:fldCharType="end"/>
      </w:r>
      <w:r>
        <w:t xml:space="preserve">. JavaScript is a </w:t>
      </w:r>
      <w:r>
        <w:fldChar w:fldCharType="begin"/>
      </w:r>
      <w:r>
        <w:instrText xml:space="preserve"> HYPERLINK "https://developer.mozilla.org/en-US/docs/Glossary/Prototype-based_programming" \h </w:instrText>
      </w:r>
      <w:r>
        <w:fldChar w:fldCharType="separate"/>
      </w:r>
      <w:r>
        <w:t>prototype-</w:t>
      </w:r>
      <w:r>
        <w:fldChar w:fldCharType="end"/>
      </w:r>
      <w:r>
        <w:rPr>
          <w:spacing w:val="1"/>
        </w:rPr>
        <w:t xml:space="preserve"> </w:t>
      </w:r>
      <w:r>
        <w:t xml:space="preserve">based, multi-paradigm, </w:t>
      </w:r>
      <w:r>
        <w:fldChar w:fldCharType="begin"/>
      </w:r>
      <w:r>
        <w:instrText xml:space="preserve"> HYPERLINK "https://developer.mozilla.org/en-US/docs/Glossary/Thread" \h </w:instrText>
      </w:r>
      <w:r>
        <w:fldChar w:fldCharType="separate"/>
      </w:r>
      <w:r>
        <w:t>single-threaded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"https://developer.mozilla.org/en-US/docs/Glossary/Dynamic_typing" \h </w:instrText>
      </w:r>
      <w:r>
        <w:fldChar w:fldCharType="separate"/>
      </w:r>
      <w:r>
        <w:t xml:space="preserve">dynamic </w:t>
      </w:r>
      <w:r>
        <w:fldChar w:fldCharType="end"/>
      </w:r>
      <w:r>
        <w:t>language, supporting object-oriented, imperative, and</w:t>
      </w:r>
      <w:r>
        <w:rPr>
          <w:spacing w:val="1"/>
        </w:rPr>
        <w:t xml:space="preserve"> </w:t>
      </w:r>
      <w:r>
        <w:t>declarative</w:t>
      </w:r>
      <w:r>
        <w:rPr>
          <w:spacing w:val="-7"/>
        </w:rPr>
        <w:t xml:space="preserve"> </w:t>
      </w:r>
      <w:r>
        <w:t>(e.g.</w:t>
      </w:r>
      <w:r>
        <w:rPr>
          <w:spacing w:val="7"/>
        </w:rPr>
        <w:t xml:space="preserve"> </w:t>
      </w:r>
      <w:r>
        <w:t>functional programming)</w:t>
      </w:r>
      <w:r>
        <w:rPr>
          <w:spacing w:val="1"/>
        </w:rPr>
        <w:t xml:space="preserve"> </w:t>
      </w:r>
      <w:r>
        <w:t>styles.</w:t>
      </w:r>
    </w:p>
    <w:sectPr>
      <w:pgSz w:w="11920" w:h="16850"/>
      <w:pgMar w:top="1340" w:right="180" w:bottom="280" w:left="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480" w:hanging="360"/>
        <w:jc w:val="left"/>
      </w:pPr>
      <w:rPr>
        <w:rFonts w:hint="default" w:ascii="Times New Roman" w:hAnsi="Times New Roman" w:eastAsia="Times New Roman" w:cs="Times New Roman"/>
        <w:spacing w:val="-2"/>
        <w:w w:val="93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820" w:hanging="6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2178" w:hanging="699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66" w:hanging="6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53" w:hanging="6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40" w:hanging="6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6" w:hanging="6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13" w:hanging="6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00" w:hanging="6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86" w:hanging="69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6EF05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680" w:right="2174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1"/>
      <w:ind w:left="1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27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2022-12-20T09:23:00Z</dcterms:created>
  <dc:creator>SHIVAM RAJ SINGH</dc:creator>
  <cp:lastModifiedBy>SHIVAM RAJ SINGH</cp:lastModifiedBy>
  <dcterms:modified xsi:type="dcterms:W3CDTF">2022-12-20T09:26:40Z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2022-12-20T00:00:00Z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794D87CF511A4EA888F5723DEED7273C</vt:lpwstr>
  </property>
</Properties>
</file>